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船舶汽轮机及燃气轮机-题库</w:t>
      </w:r>
    </w:p>
    <w:p>
      <w:r>
        <w:t>在船舶推进装置原动机中,不属于三大推进动力机械</w:t>
      </w:r>
    </w:p>
    <w:p>
      <w:r>
        <w:t>A、柴油机</w:t>
      </w:r>
    </w:p>
    <w:p>
      <w:r>
        <w:t>B、汽轮机</w:t>
      </w:r>
    </w:p>
    <w:p>
      <w:r>
        <w:t>C、燃气轮机</w:t>
      </w:r>
    </w:p>
    <w:p>
      <w:r>
        <w:t>D、汽油机</w:t>
      </w:r>
    </w:p>
    <w:p>
      <w:r>
        <w:t>答案:D</w:t>
      </w:r>
    </w:p>
    <w:p>
      <w:r>
        <w:t>2、曾是最早应用于船舶的机械动力机械</w:t>
      </w:r>
    </w:p>
    <w:p>
      <w:r>
        <w:t>A、汽轮机</w:t>
      </w:r>
    </w:p>
    <w:p>
      <w:r>
        <w:t>B、燃气轮机</w:t>
      </w:r>
    </w:p>
    <w:p>
      <w:r>
        <w:t>C、汽油机</w:t>
      </w:r>
    </w:p>
    <w:p>
      <w:r>
        <w:t>D丶柴油机</w:t>
      </w:r>
    </w:p>
    <w:p>
      <w:r>
        <w:t>答案:A</w:t>
      </w:r>
    </w:p>
    <w:p>
      <w:r>
        <w:t>3丶以下属于船舶推进方式的有</w:t>
      </w:r>
    </w:p>
    <w:p>
      <w:r>
        <w:t>③直接驱动螺旋桨②间接驱动螺旋桨③间接驱动喷射水泵推动船舶</w:t>
      </w:r>
    </w:p>
    <w:p>
      <w:r>
        <w:t>④间接驱动发电机有电动机螺旋桨驱动船舶⑤可变螺距推进</w:t>
      </w:r>
    </w:p>
    <w:p>
      <w:r>
        <w:t>A、①②③</w:t>
      </w:r>
    </w:p>
    <w:p>
      <w:r>
        <w:t>B、①②③④4⑤</w:t>
      </w:r>
    </w:p>
    <w:p>
      <w:r>
        <w:t>C、①②③④</w:t>
      </w:r>
    </w:p>
    <w:p>
      <w:r>
        <w:t>D、①②③⑤</w:t>
      </w:r>
    </w:p>
    <w:p>
      <w:r>
        <w:t>答案:B</w:t>
      </w:r>
    </w:p>
    <w:p>
      <w:r>
        <w:t>4、发明了第一台工业用冲动式汽轮机</w:t>
      </w:r>
    </w:p>
    <w:p>
      <w:r>
        <w:t>A、瓦特</w:t>
      </w:r>
    </w:p>
    <w:p>
      <w:r>
        <w:t>B、帕森司</w:t>
      </w:r>
    </w:p>
    <w:p>
      <w:r>
        <w:t>C、拉伐尔</w:t>
      </w:r>
    </w:p>
    <w:p>
      <w:r>
        <w:t>D丶韦斯特</w:t>
      </w:r>
    </w:p>
    <w:p>
      <w:r>
        <w:t>答案:C</w:t>
      </w:r>
    </w:p>
    <w:p>
      <w:r>
        <w:t>5丶哪个工程师制造出第一台工业用反动式汽轮机。</w:t>
      </w:r>
    </w:p>
    <w:p>
      <w:r>
        <w:t>A、瓦特</w:t>
      </w:r>
    </w:p>
    <w:p>
      <w:r>
        <w:t>B、帕森司</w:t>
      </w:r>
    </w:p>
    <w:p>
      <w:r>
        <w:t>C、拉伐尔</w:t>
      </w:r>
    </w:p>
    <w:p>
      <w:r>
        <w:t>D、韦斯特</w:t>
      </w:r>
    </w:p>
    <w:p>
      <w:r>
        <w:t>答案:B</w:t>
      </w:r>
    </w:p>
    <w:p>
      <w:r>
        <w:t>6丶不属于汽轮机动力装置的特点是</w:t>
      </w:r>
    </w:p>
    <w:p>
      <w:r>
        <w:t>A、单机功率大</w:t>
      </w:r>
    </w:p>
    <w:p>
      <w:r>
        <w:t>B、工作可靠性能好,寿命长</w:t>
      </w:r>
    </w:p>
    <w:p>
      <w:r>
        <w:t>C丶燃用廉价劣质柴油</w:t>
      </w:r>
    </w:p>
    <w:p>
      <w:r>
        <w:t>D、重量轻,易维护</w:t>
      </w:r>
    </w:p>
    <w:p>
      <w:r>
        <w:t>答案:D</w:t>
      </w:r>
    </w:p>
    <w:p>
      <w:r>
        <w:t>7、不是汽轮机推进装置热力设备的三大核心设备</w:t>
      </w:r>
    </w:p>
    <w:p>
      <w:r>
        <w:t>A、柴油机</w:t>
      </w:r>
    </w:p>
    <w:p>
      <w:r>
        <w:t>B、锅炉</w:t>
      </w:r>
    </w:p>
    <w:p>
      <w:r>
        <w:t>C、汽轮机</w:t>
      </w:r>
    </w:p>
    <w:p>
      <w:r>
        <w:t>D、凝汽器</w:t>
      </w:r>
    </w:p>
    <w:p>
      <w:r>
        <w:t>答案:A</w:t>
      </w:r>
    </w:p>
    <w:p>
      <w:r>
        <w:t>8、为主机和锅炉服务的管路系统称为</w:t>
      </w:r>
    </w:p>
    <w:p>
      <w:r>
        <w:t>A、热力系统</w:t>
      </w:r>
    </w:p>
    <w:p>
      <w:r>
        <w:t>B、供能系统</w:t>
      </w:r>
    </w:p>
    <w:p>
      <w:r>
        <w:t>C、(辅助系统)动力系统</w:t>
      </w:r>
    </w:p>
    <w:p>
      <w:r>
        <w:t>D丶主要系统</w:t>
      </w:r>
    </w:p>
    <w:p>
      <w:r>
        <w:t>答案:C</w:t>
      </w:r>
    </w:p>
    <w:p>
      <w:r>
        <w:t>9丶燃油在锅炉内燃烧时,它的化学能首先准变为</w:t>
      </w:r>
    </w:p>
    <w:p>
      <w:r>
        <w:t>A、气体的压力能</w:t>
      </w:r>
    </w:p>
    <w:p>
      <w:r>
        <w:t>B、烟气的热能</w:t>
      </w:r>
    </w:p>
    <w:p>
      <w:r>
        <w:t>C、锅炉水的热能</w:t>
      </w:r>
    </w:p>
    <w:p>
      <w:r>
        <w:t>D、机械能</w:t>
      </w:r>
    </w:p>
    <w:p>
      <w:r>
        <w:t>答案:A</w:t>
      </w:r>
    </w:p>
    <w:p>
      <w:r>
        <w:t>0丶螺旋桨推进器将轴系传递的机械能转变为。</w:t>
      </w:r>
    </w:p>
    <w:p>
      <w:r>
        <w:t>A、推动水的推力能</w:t>
      </w:r>
    </w:p>
    <w:p>
      <w:r>
        <w:t>B、螺旋桨的动能</w:t>
      </w:r>
    </w:p>
    <w:p>
      <w:r>
        <w:t>C、水的动能</w:t>
      </w:r>
    </w:p>
    <w:p>
      <w:r>
        <w:t>D、联轴器的机械</w:t>
      </w:r>
    </w:p>
    <w:p>
      <w:r>
        <w:t>答案:B</w:t>
      </w:r>
    </w:p>
    <w:p>
      <w:r>
        <w:t>1丶对于核动力舰艇,是目前主要可用的动力机组</w:t>
      </w:r>
    </w:p>
    <w:p>
      <w:r>
        <w:t>A、柴油机</w:t>
      </w:r>
    </w:p>
    <w:p>
      <w:r>
        <w:t>B、汽轮机</w:t>
      </w:r>
    </w:p>
    <w:p>
      <w:r>
        <w:t>C、蒸汽机</w:t>
      </w:r>
    </w:p>
    <w:p>
      <w:r>
        <w:t>D、电动机</w:t>
      </w:r>
    </w:p>
    <w:p>
      <w:r>
        <w:t>答案:B</w:t>
      </w:r>
    </w:p>
    <w:p>
      <w:r>
        <w:t>2、汽轮机动力推进装置在陆上主要应用于</w:t>
      </w:r>
    </w:p>
    <w:p>
      <w:r>
        <w:t>A、火力电厂</w:t>
      </w:r>
    </w:p>
    <w:p>
      <w:r>
        <w:t>B、核电厂</w:t>
      </w:r>
    </w:p>
    <w:p>
      <w:r>
        <w:t>C、火力电厂和核电厂</w:t>
      </w:r>
    </w:p>
    <w:p>
      <w:r>
        <w:t>D、以上都不是</w:t>
      </w:r>
    </w:p>
    <w:p>
      <w:r>
        <w:t>答案:C</w:t>
      </w:r>
    </w:p>
    <w:p>
      <w:r>
        <w:t>13、汽轮机动力推进装置在海上不是主要应用于的</w:t>
      </w:r>
    </w:p>
    <w:p>
      <w:r>
        <w:t>A、核动力舰艇</w:t>
      </w:r>
    </w:p>
    <w:p>
      <w:r>
        <w:t>B、航空母舰</w:t>
      </w:r>
    </w:p>
    <w:p>
      <w:r>
        <w:t>C、部分驱逐舰</w:t>
      </w:r>
    </w:p>
    <w:p>
      <w:r>
        <w:t>D、大型和超大型远洋商船</w:t>
      </w:r>
    </w:p>
    <w:p>
      <w:r>
        <w:t>答案:D</w:t>
      </w:r>
    </w:p>
    <w:p>
      <w:r>
        <w:t>14、大型和超大型远洋商船主要应用</w:t>
      </w:r>
    </w:p>
    <w:p>
      <w:r>
        <w:t>作为主推进动力装置</w:t>
      </w:r>
    </w:p>
    <w:p>
      <w:r>
        <w:t>A、汽轮机</w:t>
      </w:r>
    </w:p>
    <w:p>
      <w:r>
        <w:t>B丶高速柴油机</w:t>
      </w:r>
    </w:p>
    <w:p>
      <w:r>
        <w:t>C、大功率低速柴油机</w:t>
      </w:r>
    </w:p>
    <w:p>
      <w:r>
        <w:t>D、中速柴油机</w:t>
      </w:r>
    </w:p>
    <w:p>
      <w:r>
        <w:t>答案:C</w:t>
      </w:r>
    </w:p>
    <w:p>
      <w:r>
        <w:t>5、下列不是推进装备热力设备的三大核心设备的是</w:t>
      </w:r>
    </w:p>
    <w:p>
      <w:r>
        <w:t>A、发电机</w:t>
      </w:r>
    </w:p>
    <w:p>
      <w:r>
        <w:t>B、汽轮机</w:t>
      </w:r>
    </w:p>
    <w:p>
      <w:r>
        <w:t>C、锅炉</w:t>
      </w:r>
    </w:p>
    <w:p>
      <w:r>
        <w:t>D、凝汽器</w:t>
      </w:r>
    </w:p>
    <w:p>
      <w:r>
        <w:t>答案:A</w:t>
      </w:r>
    </w:p>
    <w:p>
      <w:r>
        <w:t>6、推进器是船舶主发动机组发出的转换成船舶推力的设备</w:t>
      </w:r>
    </w:p>
    <w:p>
      <w:r>
        <w:t>A、化学能</w:t>
      </w:r>
    </w:p>
    <w:p>
      <w:r>
        <w:t>B、机械能</w:t>
      </w:r>
    </w:p>
    <w:p>
      <w:r>
        <w:t>C、电能</w:t>
      </w:r>
    </w:p>
    <w:p>
      <w:r>
        <w:t>D丶热能</w:t>
      </w:r>
    </w:p>
    <w:p>
      <w:r>
        <w:t>答案:B</w:t>
      </w:r>
    </w:p>
    <w:p>
      <w:r>
        <w:t>7、船舶的主要推力设备是</w:t>
      </w:r>
    </w:p>
    <w:p>
      <w:r>
        <w:t>A、螺旋桨</w:t>
      </w:r>
    </w:p>
    <w:p>
      <w:r>
        <w:t>B、柴油机</w:t>
      </w:r>
    </w:p>
    <w:p>
      <w:r>
        <w:t>C、发电机</w:t>
      </w:r>
    </w:p>
    <w:p>
      <w:r>
        <w:t>D、B+C</w:t>
      </w:r>
    </w:p>
    <w:p>
      <w:r>
        <w:t>答案:A</w:t>
      </w:r>
    </w:p>
    <w:p>
      <w:r>
        <w:t>18丶桨叶的表面是一种的螺旋面</w:t>
      </w:r>
    </w:p>
    <w:p>
      <w:r>
        <w:t>A、前弯</w:t>
      </w:r>
    </w:p>
    <w:p>
      <w:r>
        <w:t>B、后弯</w:t>
      </w:r>
    </w:p>
    <w:p>
      <w:r>
        <w:t>C、扭曲</w:t>
      </w:r>
    </w:p>
    <w:p>
      <w:r>
        <w:t>D、平滑</w:t>
      </w:r>
    </w:p>
    <w:p>
      <w:r>
        <w:t>答案:C</w:t>
      </w:r>
    </w:p>
    <w:p>
      <w:r>
        <w:t>9、为了提高螺旋桨的效率直径可做而转速。</w:t>
      </w:r>
    </w:p>
    <w:p>
      <w:r>
        <w:t>A、较大,较高</w:t>
      </w:r>
    </w:p>
    <w:p>
      <w:r>
        <w:t>B、较小,较高</w:t>
      </w:r>
    </w:p>
    <w:p>
      <w:r>
        <w:t>C、较大,较低</w:t>
      </w:r>
    </w:p>
    <w:p>
      <w:r>
        <w:t>D、较小,较低</w:t>
      </w:r>
    </w:p>
    <w:p>
      <w:r>
        <w:t>答案:C</w:t>
      </w:r>
    </w:p>
    <w:p>
      <w:r>
        <w:t>20丶主机与螺旋桨通过连接</w:t>
      </w:r>
    </w:p>
    <w:p>
      <w:r>
        <w:t>A、联轴器</w:t>
      </w:r>
    </w:p>
    <w:p>
      <w:r>
        <w:t>B、传动轴</w:t>
      </w:r>
    </w:p>
    <w:p>
      <w:r>
        <w:t>C、轴承</w:t>
      </w:r>
    </w:p>
    <w:p>
      <w:r>
        <w:t>D、连杆</w:t>
      </w:r>
    </w:p>
    <w:p>
      <w:r>
        <w:t>答案:B</w:t>
      </w:r>
    </w:p>
    <w:p>
      <w:r>
        <w:t>21、汽轮机的功率不受的限制</w:t>
      </w:r>
    </w:p>
    <w:p>
      <w:r>
        <w:t>A、叶片高度</w:t>
      </w:r>
    </w:p>
    <w:p>
      <w:r>
        <w:t>B、气缸尺寸</w:t>
      </w:r>
    </w:p>
    <w:p>
      <w:r>
        <w:t>C、叶片数量</w:t>
      </w:r>
    </w:p>
    <w:p>
      <w:r>
        <w:t>D、转速</w:t>
      </w:r>
    </w:p>
    <w:p>
      <w:r>
        <w:t>答案:B</w:t>
      </w:r>
    </w:p>
    <w:p>
      <w:r>
        <w:t>22、陆用火电站汽轮机组最大功率为</w:t>
      </w:r>
    </w:p>
    <w:p>
      <w:r>
        <w:t>00×103kW</w:t>
      </w:r>
    </w:p>
    <w:p>
      <w:r>
        <w:t>ABC</w:t>
      </w:r>
    </w:p>
    <w:p>
      <w:r>
        <w:t>0×103kW</w:t>
      </w:r>
    </w:p>
    <w:p>
      <w:r>
        <w:t>20×103kW</w:t>
      </w:r>
    </w:p>
    <w:p>
      <w:r>
        <w:t>D、130×103k</w:t>
      </w:r>
    </w:p>
    <w:p>
      <w:r>
        <w:t>答案:D</w:t>
      </w:r>
    </w:p>
    <w:p>
      <w:r>
        <w:t>23丶舰船汽轮机单机功率受到舰船推进器-螺旋桨尺寸和制造上的限制,目前单</w:t>
      </w:r>
    </w:p>
    <w:p>
      <w:r>
        <w:t>机功率最大已达到</w:t>
      </w:r>
    </w:p>
    <w:p>
      <w:r>
        <w:t>A、50×103kW</w:t>
      </w:r>
    </w:p>
    <w:p>
      <w:r>
        <w:t>B、55×103kW</w:t>
      </w:r>
    </w:p>
    <w:p>
      <w:r>
        <w:t>C、60×103kV</w:t>
      </w:r>
    </w:p>
    <w:p>
      <w:r>
        <w:t>D、65×103kW</w:t>
      </w:r>
    </w:p>
    <w:p>
      <w:r>
        <w:t>答案:C</w:t>
      </w:r>
    </w:p>
    <w:p>
      <w:r>
        <w:t>24、下列不属于内燃机的是</w:t>
      </w:r>
    </w:p>
    <w:p>
      <w:r>
        <w:t>A、柴油机</w:t>
      </w:r>
    </w:p>
    <w:p>
      <w:r>
        <w:t>B、汽轮机</w:t>
      </w:r>
    </w:p>
    <w:p>
      <w:r>
        <w:t>C、燃气轮机</w:t>
      </w:r>
    </w:p>
    <w:p>
      <w:r>
        <w:t>D丶汽油机</w:t>
      </w:r>
    </w:p>
    <w:p>
      <w:r>
        <w:t>答案:B</w:t>
      </w:r>
    </w:p>
    <w:p>
      <w:r>
        <w:t>25丶汽轮机的工作初温低,因而循环寿命长,高于</w:t>
      </w:r>
    </w:p>
    <w:p>
      <w:r>
        <w:t>以上</w:t>
      </w:r>
    </w:p>
    <w:p>
      <w:r>
        <w:t>A、100×103h</w:t>
      </w:r>
    </w:p>
    <w:p>
      <w:r>
        <w:t>10×103hC120×103hD130×103h</w:t>
      </w:r>
    </w:p>
    <w:p>
      <w:r>
        <w:t>答案:A</w:t>
      </w:r>
    </w:p>
    <w:p>
      <w:r>
        <w:t>26、汽轮机是利用</w:t>
      </w:r>
    </w:p>
    <w:p>
      <w:r>
        <w:t>的热能开做工的热力发动机</w:t>
      </w:r>
    </w:p>
    <w:p>
      <w:r>
        <w:t>A、柴油机余热</w:t>
      </w:r>
    </w:p>
    <w:p>
      <w:r>
        <w:t>B、连续高速流动的气体</w:t>
      </w:r>
    </w:p>
    <w:p>
      <w:r>
        <w:t>C、高温高压的蒸汽</w:t>
      </w:r>
    </w:p>
    <w:p>
      <w:r>
        <w:t>D、高温高压的气体</w:t>
      </w:r>
    </w:p>
    <w:p>
      <w:r>
        <w:t>答案:C</w:t>
      </w:r>
    </w:p>
    <w:p>
      <w:r>
        <w:t>27、汽轮机是利用蒸汽的热能来作功的热力发动机</w:t>
      </w:r>
    </w:p>
    <w:p>
      <w:r>
        <w:t>A、高温</w:t>
      </w:r>
    </w:p>
    <w:p>
      <w:r>
        <w:t>B、低压</w:t>
      </w:r>
    </w:p>
    <w:p>
      <w:r>
        <w:t>C、低温</w:t>
      </w:r>
    </w:p>
    <w:p>
      <w:r>
        <w:t>D、高温高压</w:t>
      </w:r>
    </w:p>
    <w:p>
      <w:r>
        <w:t>答案:D</w:t>
      </w:r>
    </w:p>
    <w:p>
      <w:r>
        <w:t>28、以下哪种不是动力装置包括部分</w:t>
      </w:r>
    </w:p>
    <w:p>
      <w:r>
        <w:t>A、主发动机组</w:t>
      </w:r>
    </w:p>
    <w:p>
      <w:r>
        <w:t>B、推进器</w:t>
      </w:r>
    </w:p>
    <w:p>
      <w:r>
        <w:t>C、推进轴系和传动设备</w:t>
      </w:r>
    </w:p>
    <w:p>
      <w:r>
        <w:t>D丶辅助功能装置</w:t>
      </w:r>
    </w:p>
    <w:p>
      <w:r>
        <w:t>答案:D</w:t>
      </w:r>
    </w:p>
    <w:p>
      <w:r>
        <w:t>29丶消耗燃料储量跟以下哪种单位无关</w:t>
      </w:r>
    </w:p>
    <w:p>
      <w:r>
        <w:t>A、单位功率</w:t>
      </w:r>
    </w:p>
    <w:p>
      <w:r>
        <w:t>B、速度</w:t>
      </w:r>
    </w:p>
    <w:p>
      <w:r>
        <w:t>C、单位时间的燃料消耗量</w:t>
      </w:r>
    </w:p>
    <w:p>
      <w:r>
        <w:t>D丶航行持续时间</w:t>
      </w:r>
    </w:p>
    <w:p>
      <w:r>
        <w:t>答案:B</w:t>
      </w:r>
    </w:p>
    <w:p>
      <w:r>
        <w:t>30、动力装置的技术指标中不包含</w:t>
      </w:r>
    </w:p>
    <w:p>
      <w:r>
        <w:t>A、功率指标</w:t>
      </w:r>
    </w:p>
    <w:p>
      <w:r>
        <w:t>B、重量指标</w:t>
      </w:r>
    </w:p>
    <w:p>
      <w:r>
        <w:t>C、容积指标</w:t>
      </w:r>
    </w:p>
    <w:p>
      <w:r>
        <w:t>D、尺寸指标</w:t>
      </w:r>
    </w:p>
    <w:p>
      <w:r>
        <w:t>答案:C</w:t>
      </w:r>
    </w:p>
    <w:p>
      <w:r>
        <w:t>31丶新一代引进技术机型的300MW-600Mw汽轮机的国产率均达到</w:t>
      </w:r>
    </w:p>
    <w:p>
      <w:r>
        <w:t>A、93%</w:t>
      </w:r>
    </w:p>
    <w:p>
      <w:r>
        <w:t>B、84%</w:t>
      </w:r>
    </w:p>
    <w:p>
      <w:r>
        <w:t>C、77%</w:t>
      </w:r>
    </w:p>
    <w:p>
      <w:r>
        <w:t>D、95%</w:t>
      </w:r>
    </w:p>
    <w:p>
      <w:r>
        <w:t>答案:D</w:t>
      </w:r>
    </w:p>
    <w:p>
      <w:r>
        <w:t>2丶船舶的主要推力设备是</w:t>
      </w:r>
    </w:p>
    <w:p>
      <w:r>
        <w:t>A、螺旋桨</w:t>
      </w:r>
    </w:p>
    <w:p>
      <w:r>
        <w:t>B、柴油机</w:t>
      </w:r>
    </w:p>
    <w:p>
      <w:r>
        <w:t>C、发电机</w:t>
      </w:r>
    </w:p>
    <w:p>
      <w:r>
        <w:t>D、锅炉</w:t>
      </w:r>
    </w:p>
    <w:p>
      <w:r>
        <w:t>答案:D</w:t>
      </w:r>
    </w:p>
    <w:p>
      <w:r>
        <w:t>33丶船舰汽轮机组单机最大功率可达</w:t>
      </w:r>
    </w:p>
    <w:p>
      <w:r>
        <w:t>A、550000KW</w:t>
      </w:r>
    </w:p>
    <w:p>
      <w:r>
        <w:t>B、60000KW</w:t>
      </w:r>
    </w:p>
    <w:p>
      <w:r>
        <w:t>C、450000KW</w:t>
      </w:r>
    </w:p>
    <w:p>
      <w:r>
        <w:t>D、30000KW</w:t>
      </w:r>
    </w:p>
    <w:p>
      <w:r>
        <w:t>答案:A</w:t>
      </w:r>
    </w:p>
    <w:p>
      <w:r>
        <w:t>34丶主机与螺旋桨是通过链接的</w:t>
      </w:r>
    </w:p>
    <w:p>
      <w:r>
        <w:t>A、联轴器</w:t>
      </w:r>
    </w:p>
    <w:p>
      <w:r>
        <w:t>B、传动轴</w:t>
      </w:r>
    </w:p>
    <w:p>
      <w:r>
        <w:t>C、轴承</w:t>
      </w:r>
    </w:p>
    <w:p>
      <w:r>
        <w:t>D、连杆</w:t>
      </w:r>
    </w:p>
    <w:p>
      <w:r>
        <w:t>答案:B</w:t>
      </w:r>
    </w:p>
    <w:p>
      <w:r>
        <w:t>35、汽轮机的功率不受限制</w:t>
      </w:r>
    </w:p>
    <w:p>
      <w:r>
        <w:t>A、叶片高度</w:t>
      </w:r>
    </w:p>
    <w:p>
      <w:r>
        <w:t>B、气缸尺寸</w:t>
      </w:r>
    </w:p>
    <w:p>
      <w:r>
        <w:t>C、叶片数量</w:t>
      </w:r>
    </w:p>
    <w:p>
      <w:r>
        <w:t>D、转速</w:t>
      </w:r>
    </w:p>
    <w:p>
      <w:r>
        <w:t>答案:B</w:t>
      </w:r>
    </w:p>
    <w:p>
      <w:r>
        <w:t>36、尾轴与主机之间的轴叫</w:t>
      </w:r>
    </w:p>
    <w:p>
      <w:r>
        <w:t>A、中心轴</w:t>
      </w:r>
    </w:p>
    <w:p>
      <w:r>
        <w:t>B、中间轴</w:t>
      </w:r>
    </w:p>
    <w:p>
      <w:r>
        <w:t>C、侧轴</w:t>
      </w:r>
    </w:p>
    <w:p>
      <w:r>
        <w:t>D、主轴</w:t>
      </w:r>
    </w:p>
    <w:p>
      <w:r>
        <w:t>答案:B</w:t>
      </w:r>
    </w:p>
    <w:p>
      <w:r>
        <w:t>37丶优化型机组的经济性可提高%</w:t>
      </w:r>
    </w:p>
    <w:p>
      <w:r>
        <w:t>ABc</w:t>
      </w:r>
    </w:p>
    <w:p>
      <w:r>
        <w:t>答案:B</w:t>
      </w:r>
    </w:p>
    <w:p>
      <w:r>
        <w:t>8、新一代引进技术机型的300MW~600MW汽轮机的国产率均达到</w:t>
      </w:r>
    </w:p>
    <w:p>
      <w:r>
        <w:t>%以上。</w:t>
      </w:r>
    </w:p>
    <w:p>
      <w:r>
        <w:t>A、93</w:t>
      </w:r>
    </w:p>
    <w:p>
      <w:r>
        <w:t>B、94</w:t>
      </w:r>
    </w:p>
    <w:p>
      <w:r>
        <w:t>C、95</w:t>
      </w:r>
    </w:p>
    <w:p>
      <w:r>
        <w:t>D、96</w:t>
      </w:r>
    </w:p>
    <w:p>
      <w:r>
        <w:t>答案:B</w:t>
      </w:r>
    </w:p>
    <w:p>
      <w:r>
        <w:t>39、目前,国外新机组的进汽温度均在摄氏度</w:t>
      </w:r>
    </w:p>
    <w:p>
      <w:r>
        <w:t>A、560~580</w:t>
      </w:r>
    </w:p>
    <w:p>
      <w:r>
        <w:t>B、570~590</w:t>
      </w:r>
    </w:p>
    <w:p>
      <w:r>
        <w:t>C、580~600</w:t>
      </w:r>
    </w:p>
    <w:p>
      <w:r>
        <w:t>D、600~620</w:t>
      </w:r>
    </w:p>
    <w:p>
      <w:r>
        <w:t>答案:C</w:t>
      </w:r>
    </w:p>
    <w:p>
      <w:r>
        <w:t>40丶二次再热将使电厂投资增加</w:t>
      </w:r>
    </w:p>
    <w:p>
      <w:r>
        <w:t>8~13</w:t>
      </w:r>
    </w:p>
    <w:p>
      <w:r>
        <w:t>ABCD</w:t>
      </w:r>
    </w:p>
    <w:p>
      <w:r>
        <w:t>0~15</w:t>
      </w:r>
    </w:p>
    <w:p>
      <w:r>
        <w:t>11~16</w:t>
      </w:r>
    </w:p>
    <w:p>
      <w:r>
        <w:t>答案:C</w:t>
      </w:r>
    </w:p>
    <w:p>
      <w:r>
        <w:t>41丶二次再热将使电厂投资有所增加,经济性得益为%左右</w:t>
      </w:r>
    </w:p>
    <w:p>
      <w:r>
        <w:t>A、2.5</w:t>
      </w:r>
    </w:p>
    <w:p>
      <w:r>
        <w:t>B、3.5</w:t>
      </w:r>
    </w:p>
    <w:p>
      <w:r>
        <w:t>答案:A</w:t>
      </w:r>
    </w:p>
    <w:p>
      <w:r>
        <w:t>42丶大批数控设备的应用使关键部件加工实现了化</w:t>
      </w:r>
    </w:p>
    <w:p>
      <w:r>
        <w:t>A、数控</w:t>
      </w:r>
    </w:p>
    <w:p>
      <w:r>
        <w:t>B、机械</w:t>
      </w:r>
    </w:p>
    <w:p>
      <w:r>
        <w:t>C、规模</w:t>
      </w:r>
    </w:p>
    <w:p>
      <w:r>
        <w:t>D、智能</w:t>
      </w:r>
    </w:p>
    <w:p>
      <w:r>
        <w:t>答案:A</w:t>
      </w:r>
    </w:p>
    <w:p>
      <w:r>
        <w:t>43、1000MW等级超超临界机组的开发:大功率涉及的关键是</w:t>
      </w:r>
    </w:p>
    <w:p>
      <w:r>
        <w:t>A、低压缸长叶片</w:t>
      </w:r>
    </w:p>
    <w:p>
      <w:r>
        <w:t>B、高压缸长叶片</w:t>
      </w:r>
    </w:p>
    <w:p>
      <w:r>
        <w:t>C、低压弯矩静叶</w:t>
      </w:r>
    </w:p>
    <w:p>
      <w:r>
        <w:t>D、高中压斜置静叶</w:t>
      </w:r>
    </w:p>
    <w:p>
      <w:r>
        <w:t>答案:A</w:t>
      </w:r>
    </w:p>
    <w:p>
      <w:r>
        <w:t>44丶以下哪些技术可以进一步提高产品质量,缩短制造周期</w:t>
      </w:r>
    </w:p>
    <w:p>
      <w:r>
        <w:t>1钢包精炼及铸造工艺改进2埋弧自动焊接技术3模锻技术的改进4高频淬</w:t>
      </w:r>
    </w:p>
    <w:p>
      <w:r>
        <w:t>火技术防水蚀技术</w:t>
      </w:r>
    </w:p>
    <w:p>
      <w:r>
        <w:t>A</w:t>
      </w:r>
    </w:p>
    <w:p>
      <w:r>
        <w:t>C、234</w:t>
      </w:r>
    </w:p>
    <w:p>
      <w:r>
        <w:t>D、1234</w:t>
      </w:r>
    </w:p>
    <w:p>
      <w:r>
        <w:t>答案:D</w:t>
      </w:r>
    </w:p>
    <w:p>
      <w:r>
        <w:t>45、汽轮机1000MW等级超超临界机组的开发:大功率涉及的关键是低压缸</w:t>
      </w:r>
    </w:p>
    <w:p>
      <w:r>
        <w:t>长叶片,目前新的全速3000r/mn大功率机组中已普遍采用高度为</w:t>
      </w:r>
    </w:p>
    <w:p>
      <w:r>
        <w:t>排气</w:t>
      </w:r>
    </w:p>
    <w:p>
      <w:r>
        <w:t>面积在左右的长叶片</w:t>
      </w:r>
    </w:p>
    <w:p>
      <w:r>
        <w:t>A、1000mm~1050mm9m2</w:t>
      </w:r>
    </w:p>
    <w:p>
      <w:r>
        <w:t>B、1000mm~1050mm:18m2</w:t>
      </w:r>
    </w:p>
    <w:p>
      <w:r>
        <w:t>C、1100mm</w:t>
      </w:r>
    </w:p>
    <w:p>
      <w:r>
        <w:t>50mm: 9m</w:t>
      </w:r>
    </w:p>
    <w:p>
      <w:r>
        <w:t>D、1100mm~1150mm;18m2</w:t>
      </w:r>
    </w:p>
    <w:p>
      <w:r>
        <w:t>答案:A</w:t>
      </w:r>
    </w:p>
    <w:p>
      <w:r>
        <w:t>46、为提高汽轮机内效率及可靠性,主要采用不断开发高效的叶型及叶片</w:t>
      </w:r>
    </w:p>
    <w:p>
      <w:r>
        <w:t>A、积木块技术</w:t>
      </w:r>
    </w:p>
    <w:p>
      <w:r>
        <w:t>B、全三元成型技术</w:t>
      </w:r>
    </w:p>
    <w:p>
      <w:r>
        <w:t>C、低M」的燃烧技术</w:t>
      </w:r>
    </w:p>
    <w:p>
      <w:r>
        <w:t>D丶材料防腐技术</w:t>
      </w:r>
    </w:p>
    <w:p>
      <w:r>
        <w:t>答案:B</w:t>
      </w:r>
    </w:p>
    <w:p>
      <w:r>
        <w:t>47、全三维的弯扭动叶已在整个汽轮机高中低压叶片级中应用,可使效率提高</w:t>
      </w:r>
    </w:p>
    <w:p>
      <w:r>
        <w:t>A、0.2%~0.8</w:t>
      </w:r>
    </w:p>
    <w:p>
      <w:r>
        <w:t>B、0.8%~1.5%</w:t>
      </w:r>
    </w:p>
    <w:p>
      <w:r>
        <w:t>C、1.5%~2.2%</w:t>
      </w:r>
    </w:p>
    <w:p>
      <w:r>
        <w:t>D、2.2%~2.9%</w:t>
      </w:r>
    </w:p>
    <w:p>
      <w:r>
        <w:t>答案:B</w:t>
      </w:r>
    </w:p>
    <w:p>
      <w:r>
        <w:t>48丶燃气轮机及蒸汽轮机-燃气轮机联合循环技术飞速发展,技术渐趋成熟,加上</w:t>
      </w:r>
    </w:p>
    <w:p>
      <w:r>
        <w:t>和的提高使燃气轮机及燃气-蒸汽联合循环在电力系统中的地位发</w:t>
      </w:r>
    </w:p>
    <w:p>
      <w:r>
        <w:t>生了明显变化。①功率②天然气资源的开发③转速④环保电站排放要求</w:t>
      </w:r>
    </w:p>
    <w:p>
      <w:r>
        <w:t>A</w:t>
      </w:r>
    </w:p>
    <w:p>
      <w:r>
        <w:t>①①</w:t>
      </w:r>
    </w:p>
    <w:p>
      <w:r>
        <w:t>C、①+④</w:t>
      </w:r>
    </w:p>
    <w:p>
      <w:r>
        <w:t>D、②+④</w:t>
      </w:r>
    </w:p>
    <w:p>
      <w:r>
        <w:t>答案:D</w:t>
      </w:r>
    </w:p>
    <w:p>
      <w:r>
        <w:t>49丶联合循环及相应蒸汽轮机的同步发展蒸汽轮机-燃气轮机联合循环装置的</w:t>
      </w:r>
    </w:p>
    <w:p>
      <w:r>
        <w:t>效率相应1420°C燃机的联合循环效率已达</w:t>
      </w:r>
    </w:p>
    <w:p>
      <w:r>
        <w:t>对应1510°c燃机的循环效</w:t>
      </w:r>
    </w:p>
    <w:p>
      <w:r>
        <w:t>率将达到</w:t>
      </w:r>
    </w:p>
    <w:p>
      <w:r>
        <w:t>A、38%;40%</w:t>
      </w:r>
    </w:p>
    <w:p>
      <w:r>
        <w:t>B、48%;50%</w:t>
      </w:r>
    </w:p>
    <w:p>
      <w:r>
        <w:t>C、58%;60%</w:t>
      </w:r>
    </w:p>
    <w:p>
      <w:r>
        <w:t>D、68%;70%</w:t>
      </w:r>
    </w:p>
    <w:p>
      <w:r>
        <w:t>答案:C</w:t>
      </w:r>
    </w:p>
    <w:p>
      <w:r>
        <w:t>50丶蒸汽轮机-燃气轮机联合循环装置设备包括</w:t>
      </w:r>
    </w:p>
    <w:p>
      <w:r>
        <w:t>的双、三压余热锅</w:t>
      </w:r>
    </w:p>
    <w:p>
      <w:r>
        <w:t>炉</w:t>
      </w:r>
    </w:p>
    <w:p>
      <w:r>
        <w:t>多汽源进汽、应用更长末级叶片的蒸汽轮机装置</w:t>
      </w:r>
    </w:p>
    <w:p>
      <w:r>
        <w:t>A、再热,高参数</w:t>
      </w:r>
    </w:p>
    <w:p>
      <w:r>
        <w:t>B、非再热,低参数</w:t>
      </w:r>
    </w:p>
    <w:p>
      <w:r>
        <w:t>C、再热及非再热,高参数</w:t>
      </w:r>
    </w:p>
    <w:p>
      <w:r>
        <w:t>D丶再热及非再热,低参数</w:t>
      </w:r>
    </w:p>
    <w:p>
      <w:r>
        <w:t>答案:D</w:t>
      </w:r>
    </w:p>
    <w:p>
      <w:r>
        <w:t>51丶高温丶大功率、高效率汽轮机设计集中了当今各相关学科的最新技术</w:t>
      </w:r>
    </w:p>
    <w:p>
      <w:r>
        <w:t>如:④高温材料及工艺;②陶瓷材料开发;单晶体铸件叶片;④材料防腐技术;⑤</w:t>
      </w:r>
    </w:p>
    <w:p>
      <w:r>
        <w:t>全三维叶片气动技术;⑥积木块技术;低M的燃烧技术;高温快速启停热</w:t>
      </w:r>
    </w:p>
    <w:p>
      <w:r>
        <w:t>疲劳及冷却技术下列正确的选项是</w:t>
      </w:r>
    </w:p>
    <w:p>
      <w:r>
        <w:t>A、①②③④⑥⑦</w:t>
      </w:r>
    </w:p>
    <w:p>
      <w:r>
        <w:t>B、②③4⑤⑥⑦⑧</w:t>
      </w:r>
    </w:p>
    <w:p>
      <w:r>
        <w:t>C、①②3④⑤⑦⑧</w:t>
      </w:r>
    </w:p>
    <w:p>
      <w:r>
        <w:t>D、①②4⑤⑥⑧</w:t>
      </w:r>
    </w:p>
    <w:p>
      <w:r>
        <w:t>答案:C</w:t>
      </w:r>
    </w:p>
    <w:p>
      <w:r>
        <w:t>52、近期国际热电联供汽轮机的发展:①向大功率丶高参数方向发展;2产品向</w:t>
      </w:r>
    </w:p>
    <w:p>
      <w:r>
        <w:t>多品种(不同功率、抽气参数、抽气量)方向发展;③多种热电汽轮机的开发,不</w:t>
      </w:r>
    </w:p>
    <w:p>
      <w:r>
        <w:t>仅在常规电厂,而且在核电站,联合循环电站实现热电联供,以最大可能地提高能</w:t>
      </w:r>
    </w:p>
    <w:p>
      <w:r>
        <w:t>源利用率;下列最准确的选项是</w:t>
      </w:r>
    </w:p>
    <w:p>
      <w:r>
        <w:t>ABC</w:t>
      </w:r>
    </w:p>
    <w:p>
      <w:r>
        <w:t>①①②</w:t>
      </w:r>
    </w:p>
    <w:p>
      <w:r>
        <w:t>D、①②③</w:t>
      </w:r>
    </w:p>
    <w:p>
      <w:r>
        <w:t>答案:D</w:t>
      </w:r>
    </w:p>
    <w:p>
      <w:r>
        <w:t>53、热电联供汽轮机普遍采用积木块技术高压缸以</w:t>
      </w:r>
    </w:p>
    <w:p>
      <w:r>
        <w:t>低压缸以</w:t>
      </w:r>
    </w:p>
    <w:p>
      <w:r>
        <w:t>中</w:t>
      </w:r>
    </w:p>
    <w:p>
      <w:r>
        <w:t>压以为主形成系列化的积木块,可满足各种不同用户的需求</w:t>
      </w:r>
    </w:p>
    <w:p>
      <w:r>
        <w:t>A丶进汽量;排汽容积流量;抽气压力</w:t>
      </w:r>
    </w:p>
    <w:p>
      <w:r>
        <w:t>B丶进汽量;抽气压力;排汽容积流量</w:t>
      </w:r>
    </w:p>
    <w:p>
      <w:r>
        <w:t>C丶排汽容积流量;进汽量;抽气压力</w:t>
      </w:r>
    </w:p>
    <w:p>
      <w:r>
        <w:t>D丶排汽容积流量;抽气压力;进汽量</w:t>
      </w:r>
    </w:p>
    <w:p>
      <w:r>
        <w:t>答案:A</w:t>
      </w:r>
    </w:p>
    <w:p>
      <w:r>
        <w:t>54、1998年投运的415MW超超临界二次机组具有区域供热功能,供热时电</w:t>
      </w:r>
    </w:p>
    <w:p>
      <w:r>
        <w:t>厂的热效率达到</w:t>
      </w:r>
    </w:p>
    <w:p>
      <w:r>
        <w:t>以上</w:t>
      </w:r>
    </w:p>
    <w:p>
      <w:r>
        <w:t>A、60%</w:t>
      </w:r>
    </w:p>
    <w:p>
      <w:r>
        <w:t>B、70%</w:t>
      </w:r>
    </w:p>
    <w:p>
      <w:r>
        <w:t>C、80%</w:t>
      </w:r>
    </w:p>
    <w:p>
      <w:r>
        <w:t>D、90%</w:t>
      </w:r>
    </w:p>
    <w:p>
      <w:r>
        <w:t>答案:D</w:t>
      </w:r>
    </w:p>
    <w:p>
      <w:r>
        <w:t>55丶汽轮机是用来作功的旋转式原动机</w:t>
      </w:r>
    </w:p>
    <w:p>
      <w:r>
        <w:t>A、蒸汽</w:t>
      </w:r>
    </w:p>
    <w:p>
      <w:r>
        <w:t>B、水</w:t>
      </w:r>
    </w:p>
    <w:p>
      <w:r>
        <w:t>C丶压缩空气</w:t>
      </w:r>
    </w:p>
    <w:p>
      <w:r>
        <w:t>D电机</w:t>
      </w:r>
    </w:p>
    <w:p>
      <w:r>
        <w:t>答案:A</w:t>
      </w:r>
    </w:p>
    <w:p>
      <w:r>
        <w:t>56、汽轮机本身没有往复运动的部件因此这类装置的特点</w:t>
      </w:r>
    </w:p>
    <w:p>
      <w:r>
        <w:t>A、单机功率大</w:t>
      </w:r>
    </w:p>
    <w:p>
      <w:r>
        <w:t>B、工作可靠性好,寿命长</w:t>
      </w:r>
    </w:p>
    <w:p>
      <w:r>
        <w:t>C丶燃用廉价劣质燃料</w:t>
      </w:r>
    </w:p>
    <w:p>
      <w:r>
        <w:t>D、A+B+C</w:t>
      </w:r>
    </w:p>
    <w:p>
      <w:r>
        <w:t>答案:D</w:t>
      </w:r>
    </w:p>
    <w:p>
      <w:r>
        <w:t>57蒸汽轮机动力是我国的主要推进动力</w:t>
      </w:r>
    </w:p>
    <w:p>
      <w:r>
        <w:t>A、集装箱船</w:t>
      </w:r>
    </w:p>
    <w:p>
      <w:r>
        <w:t>B、化学品船</w:t>
      </w:r>
    </w:p>
    <w:p>
      <w:r>
        <w:t>C、商船</w:t>
      </w:r>
    </w:p>
    <w:p>
      <w:r>
        <w:t>D、大丶中型舰艇</w:t>
      </w:r>
    </w:p>
    <w:p>
      <w:r>
        <w:t>答案:D</w:t>
      </w:r>
    </w:p>
    <w:p>
      <w:r>
        <w:t>58丶用于发电的燃气轮机属于型燃气轮机</w:t>
      </w:r>
    </w:p>
    <w:p>
      <w:r>
        <w:t>ABcD</w:t>
      </w:r>
    </w:p>
    <w:p>
      <w:r>
        <w:t>重轻大</w:t>
      </w:r>
    </w:p>
    <w:p>
      <w:r>
        <w:t>答案:A</w:t>
      </w:r>
    </w:p>
    <w:p>
      <w:r>
        <w:t>59、按汽流的方向分类,蒸汽轮机可分为</w:t>
      </w:r>
    </w:p>
    <w:p>
      <w:r>
        <w:t>辐流式蒸汽轮机丶周流式蒸汽</w:t>
      </w:r>
    </w:p>
    <w:p>
      <w:r>
        <w:t>轮机</w:t>
      </w:r>
    </w:p>
    <w:p>
      <w:r>
        <w:t>A、调节抽汽式蒸汽轮机</w:t>
      </w:r>
    </w:p>
    <w:p>
      <w:r>
        <w:t>B、中间再热式蒸汽轮机</w:t>
      </w:r>
    </w:p>
    <w:p>
      <w:r>
        <w:t>C、轴流式蒸汽轮机</w:t>
      </w:r>
    </w:p>
    <w:p>
      <w:r>
        <w:t>D、反动式蒸汽轮机</w:t>
      </w:r>
    </w:p>
    <w:p>
      <w:r>
        <w:t>答案:C</w:t>
      </w:r>
    </w:p>
    <w:p>
      <w:r>
        <w:t>60丶螺旋桨转速太快,螺旋浆的效率会发生怎样的变化</w:t>
      </w:r>
    </w:p>
    <w:p>
      <w:r>
        <w:t>A、变高</w:t>
      </w:r>
    </w:p>
    <w:p>
      <w:r>
        <w:t>B、变低</w:t>
      </w:r>
    </w:p>
    <w:p>
      <w:r>
        <w:t>C、不变</w:t>
      </w:r>
    </w:p>
    <w:p>
      <w:r>
        <w:t>D、无法确定</w:t>
      </w:r>
    </w:p>
    <w:p>
      <w:r>
        <w:t>答案:B</w:t>
      </w:r>
    </w:p>
    <w:p>
      <w:r>
        <w:t>61、船舶离合器的作用不包括</w:t>
      </w:r>
    </w:p>
    <w:p>
      <w:r>
        <w:t>A、脱开或接通顺车汽轮机</w:t>
      </w:r>
    </w:p>
    <w:p>
      <w:r>
        <w:t>B、倒车汽轮机</w:t>
      </w:r>
    </w:p>
    <w:p>
      <w:r>
        <w:t>C、实现多级减速</w:t>
      </w:r>
    </w:p>
    <w:p>
      <w:r>
        <w:t>答案:C</w:t>
      </w:r>
    </w:p>
    <w:p>
      <w:r>
        <w:t>62、尾轴与主机之间的轴叫°</w:t>
      </w:r>
    </w:p>
    <w:p>
      <w:r>
        <w:t>A、中心轴</w:t>
      </w:r>
    </w:p>
    <w:p>
      <w:r>
        <w:t>B、中间轴</w:t>
      </w:r>
    </w:p>
    <w:p>
      <w:r>
        <w:t>C、主轴</w:t>
      </w:r>
    </w:p>
    <w:p>
      <w:r>
        <w:t>D丶螺旋桨轴</w:t>
      </w:r>
    </w:p>
    <w:p>
      <w:r>
        <w:t>答案:B</w:t>
      </w:r>
    </w:p>
    <w:p>
      <w:r>
        <w:t>63、汽轮机的特点不包括</w:t>
      </w:r>
    </w:p>
    <w:p>
      <w:r>
        <w:t>A、单机功率大</w:t>
      </w:r>
    </w:p>
    <w:p>
      <w:r>
        <w:t>B、热效率高</w:t>
      </w:r>
    </w:p>
    <w:p>
      <w:r>
        <w:t>C、使用寿命长</w:t>
      </w:r>
    </w:p>
    <w:p>
      <w:r>
        <w:t>D、可燃用廉价劣质燃料</w:t>
      </w:r>
    </w:p>
    <w:p>
      <w:r>
        <w:t>答案:B</w:t>
      </w:r>
    </w:p>
    <w:p>
      <w:r>
        <w:t>64、以下关于汽轮机说法错误的是</w:t>
      </w:r>
    </w:p>
    <w:p>
      <w:r>
        <w:t>A、汽轮机最终将热能转化为动能</w:t>
      </w:r>
    </w:p>
    <w:p>
      <w:r>
        <w:t>B、汽轮机本身没有往复运动的部件</w:t>
      </w:r>
    </w:p>
    <w:p>
      <w:r>
        <w:t>C、在现有动力中汽轮机的单机功率最大</w:t>
      </w:r>
    </w:p>
    <w:p>
      <w:r>
        <w:t>D丶汽轮机的功率不受气缸尺寸的限制</w:t>
      </w:r>
    </w:p>
    <w:p>
      <w:r>
        <w:t>答案:A</w:t>
      </w:r>
    </w:p>
    <w:p>
      <w:r>
        <w:t>65、陆用火电站汽轮机组单机最大功率可达</w:t>
      </w:r>
    </w:p>
    <w:p>
      <w:r>
        <w:t>A、130×103kW</w:t>
      </w:r>
    </w:p>
    <w:p>
      <w:r>
        <w:t>B、14×103kW</w:t>
      </w:r>
    </w:p>
    <w:p>
      <w:r>
        <w:t>C、140×103kW</w:t>
      </w:r>
    </w:p>
    <w:p>
      <w:r>
        <w:t>D、1400×103kW</w:t>
      </w:r>
    </w:p>
    <w:p>
      <w:r>
        <w:t>答案:A</w:t>
      </w:r>
    </w:p>
    <w:p>
      <w:r>
        <w:t>66、油轮一般需要几根中间轴</w:t>
      </w:r>
    </w:p>
    <w:p>
      <w:r>
        <w:t>A、1根</w:t>
      </w:r>
    </w:p>
    <w:p>
      <w:r>
        <w:t>B、4根</w:t>
      </w:r>
    </w:p>
    <w:p>
      <w:r>
        <w:t>C、无法确定</w:t>
      </w:r>
    </w:p>
    <w:p>
      <w:r>
        <w:t>D、不需要</w:t>
      </w:r>
    </w:p>
    <w:p>
      <w:r>
        <w:t>答案:A</w:t>
      </w:r>
    </w:p>
    <w:p>
      <w:r>
        <w:t>67、以下各国汽轮机组典型产品中功率最大的</w:t>
      </w:r>
    </w:p>
    <w:p>
      <w:r>
        <w:t>A、nM3(俄罗斯)</w:t>
      </w:r>
    </w:p>
    <w:p>
      <w:r>
        <w:t>B、ABB(瑞士)</w:t>
      </w:r>
    </w:p>
    <w:p>
      <w:r>
        <w:t>C、东芝(日本</w:t>
      </w:r>
    </w:p>
    <w:p>
      <w:r>
        <w:t>答案:A</w:t>
      </w:r>
    </w:p>
    <w:p>
      <w:r>
        <w:t>68、舰船汽轮机组单机最大功率可达</w:t>
      </w:r>
    </w:p>
    <w:p>
      <w:r>
        <w:t>A、55×103kW</w:t>
      </w:r>
    </w:p>
    <w:p>
      <w:r>
        <w:t>B、60×103kW</w:t>
      </w:r>
    </w:p>
    <w:p>
      <w:r>
        <w:t>C、65×103kW</w:t>
      </w:r>
    </w:p>
    <w:p>
      <w:r>
        <w:t>D、50×103kW</w:t>
      </w:r>
    </w:p>
    <w:p>
      <w:r>
        <w:t>答案:A</w:t>
      </w:r>
    </w:p>
    <w:p>
      <w:r>
        <w:t>69、以下说法错误的是</w:t>
      </w:r>
    </w:p>
    <w:p>
      <w:r>
        <w:t>A丶螺旋浆转速越大,水的阻力越小,船速就越快</w:t>
      </w:r>
    </w:p>
    <w:p>
      <w:r>
        <w:t>B丶某些艉机舱的船,轴系只需一根艉轴和一根中间轴就够</w:t>
      </w:r>
    </w:p>
    <w:p>
      <w:r>
        <w:t>C丶军舰的螺旋桨要求做的</w:t>
      </w:r>
    </w:p>
    <w:p>
      <w:r>
        <w:t>D丶大型民用船舶的螺旋桨直径会做的大些</w:t>
      </w:r>
    </w:p>
    <w:p>
      <w:r>
        <w:t>答案:A</w:t>
      </w:r>
    </w:p>
    <w:p>
      <w:r>
        <w:t>0、目前海上不是应用汽轮机为动力推进装置的是</w:t>
      </w:r>
    </w:p>
    <w:p>
      <w:r>
        <w:t>A、核动力潜艇</w:t>
      </w:r>
    </w:p>
    <w:p>
      <w:r>
        <w:t>B、航空母舰</w:t>
      </w:r>
    </w:p>
    <w:p>
      <w:r>
        <w:t>C、部分导弹驱逐舰</w:t>
      </w:r>
    </w:p>
    <w:p>
      <w:r>
        <w:t>D、大型或超大型远洋船</w:t>
      </w:r>
    </w:p>
    <w:p>
      <w:r>
        <w:t>答案:D</w:t>
      </w:r>
    </w:p>
    <w:p>
      <w:r>
        <w:t>71、汽轮机的特点不包括</w:t>
      </w:r>
    </w:p>
    <w:p>
      <w:r>
        <w:t>A、单机功率大</w:t>
      </w:r>
    </w:p>
    <w:p>
      <w:r>
        <w:t>作可靠,寿命长</w:t>
      </w:r>
    </w:p>
    <w:p>
      <w:r>
        <w:t>C、燃用廉价劣燃料</w:t>
      </w:r>
    </w:p>
    <w:p>
      <w:r>
        <w:t>D丶价格低廉</w:t>
      </w:r>
    </w:p>
    <w:p>
      <w:r>
        <w:t>答案:D</w:t>
      </w:r>
    </w:p>
    <w:p>
      <w:r>
        <w:t>72、汽轮机的能量转换过程为</w:t>
      </w:r>
    </w:p>
    <w:p>
      <w:r>
        <w:t>A、热能-动能-机械能</w:t>
      </w:r>
    </w:p>
    <w:p>
      <w:r>
        <w:t>B丶热能-机械能-动能</w:t>
      </w:r>
    </w:p>
    <w:p>
      <w:r>
        <w:t>C、动能-机械能-热能</w:t>
      </w:r>
    </w:p>
    <w:p>
      <w:r>
        <w:t>D丶动能-热能-机械能</w:t>
      </w:r>
    </w:p>
    <w:p>
      <w:r>
        <w:t>答案:A</w:t>
      </w:r>
    </w:p>
    <w:p>
      <w:r>
        <w:t>73、现有动力中,单机功率最大的是</w:t>
      </w:r>
    </w:p>
    <w:p>
      <w:r>
        <w:t>A、柴油机</w:t>
      </w:r>
    </w:p>
    <w:p>
      <w:r>
        <w:t>B、汽轮机</w:t>
      </w:r>
    </w:p>
    <w:p>
      <w:r>
        <w:t>C丶燃气轮机</w:t>
      </w:r>
    </w:p>
    <w:p>
      <w:r>
        <w:t>D丶蒸汽机</w:t>
      </w:r>
    </w:p>
    <w:p>
      <w:r>
        <w:t>答案:B</w:t>
      </w:r>
    </w:p>
    <w:p>
      <w:r>
        <w:t>4、推进装置热力设备的三大核心装置不包括</w:t>
      </w:r>
    </w:p>
    <w:p>
      <w:r>
        <w:t>A、锯炉</w:t>
      </w:r>
    </w:p>
    <w:p>
      <w:r>
        <w:t>B、汽轮机</w:t>
      </w:r>
    </w:p>
    <w:p>
      <w:r>
        <w:t>C、燃气轮机</w:t>
      </w:r>
    </w:p>
    <w:p>
      <w:r>
        <w:t>D、凝汽器</w:t>
      </w:r>
    </w:p>
    <w:p>
      <w:r>
        <w:t>答案:C</w:t>
      </w:r>
    </w:p>
    <w:p>
      <w:r>
        <w:t>75丶对于大型民用船,为提高效率,螺旋桨可做成</w:t>
      </w:r>
    </w:p>
    <w:p>
      <w:r>
        <w:t>A、大直径大转速</w:t>
      </w:r>
    </w:p>
    <w:p>
      <w:r>
        <w:t>B、大直径小转速</w:t>
      </w:r>
    </w:p>
    <w:p>
      <w:r>
        <w:t>C、小直径大转速</w:t>
      </w:r>
    </w:p>
    <w:p>
      <w:r>
        <w:t>D、小直径小转速</w:t>
      </w:r>
    </w:p>
    <w:p>
      <w:r>
        <w:t>答案:B</w:t>
      </w:r>
    </w:p>
    <w:p>
      <w:r>
        <w:t>76、舵叶的最大转角为</w:t>
      </w:r>
    </w:p>
    <w:p>
      <w:r>
        <w:t>A、309</w:t>
      </w:r>
    </w:p>
    <w:p>
      <w:r>
        <w:t>B、35</w:t>
      </w:r>
    </w:p>
    <w:p>
      <w:r>
        <w:t>C、289</w:t>
      </w:r>
    </w:p>
    <w:p>
      <w:r>
        <w:t>D、409</w:t>
      </w:r>
    </w:p>
    <w:p>
      <w:r>
        <w:t>答案:B</w:t>
      </w:r>
    </w:p>
    <w:p>
      <w:r>
        <w:t>77、舵机应达到的主要性能指标是由左极舵到右极舵所费的时间不超过</w:t>
      </w:r>
    </w:p>
    <w:p>
      <w:r>
        <w:t>A、25s</w:t>
      </w:r>
    </w:p>
    <w:p>
      <w:r>
        <w:t>B、28s</w:t>
      </w:r>
    </w:p>
    <w:p>
      <w:r>
        <w:t>C、30s</w:t>
      </w:r>
    </w:p>
    <w:p>
      <w:r>
        <w:t>D、35s</w:t>
      </w:r>
    </w:p>
    <w:p>
      <w:r>
        <w:t>答案:C</w:t>
      </w:r>
    </w:p>
    <w:p>
      <w:r>
        <w:t>78丶螺旋桨的扭矩和成正比</w:t>
      </w:r>
    </w:p>
    <w:p>
      <w:r>
        <w:t>A、转速</w:t>
      </w:r>
    </w:p>
    <w:p>
      <w:r>
        <w:t>B、转速的平方</w:t>
      </w:r>
    </w:p>
    <w:p>
      <w:r>
        <w:t>C、转速的三次方</w:t>
      </w:r>
    </w:p>
    <w:p>
      <w:r>
        <w:t>D、转速的四次方</w:t>
      </w:r>
    </w:p>
    <w:p>
      <w:r>
        <w:t>答案:B</w:t>
      </w:r>
    </w:p>
    <w:p>
      <w:r>
        <w:t>9、船舶动力装置的特点有①从螺旋桨工作规律②重量尺寸的限制③</w:t>
      </w:r>
    </w:p>
    <w:p>
      <w:r>
        <w:t>海洋的影响④操纵性能上的要求</w:t>
      </w:r>
    </w:p>
    <w:p>
      <w:r>
        <w:t>A、①②</w:t>
      </w:r>
    </w:p>
    <w:p>
      <w:r>
        <w:t>C、①②④</w:t>
      </w:r>
    </w:p>
    <w:p>
      <w:r>
        <w:t>D、①②③④</w:t>
      </w:r>
    </w:p>
    <w:p>
      <w:r>
        <w:t>答案:D</w:t>
      </w:r>
    </w:p>
    <w:p>
      <w:r>
        <w:t>80丶船上的辅助供能设备主要是</w:t>
      </w:r>
    </w:p>
    <w:p>
      <w:r>
        <w:t>A、主机</w:t>
      </w:r>
    </w:p>
    <w:p>
      <w:r>
        <w:t>B、舵机</w:t>
      </w:r>
    </w:p>
    <w:p>
      <w:r>
        <w:t>C、海水淡化装置</w:t>
      </w:r>
    </w:p>
    <w:p>
      <w:r>
        <w:t>D、发电站</w:t>
      </w:r>
    </w:p>
    <w:p>
      <w:r>
        <w:t>答案:D</w:t>
      </w:r>
    </w:p>
    <w:p>
      <w:r>
        <w:t>81、发电站由设备组成</w:t>
      </w:r>
    </w:p>
    <w:p>
      <w:r>
        <w:t>A、发电机组和开关</w:t>
      </w:r>
    </w:p>
    <w:p>
      <w:r>
        <w:t>B、发电机和电动机</w:t>
      </w:r>
    </w:p>
    <w:p>
      <w:r>
        <w:t>C、发电机、开关和各种电表</w:t>
      </w:r>
    </w:p>
    <w:p>
      <w:r>
        <w:t>D、发电机组和配电板</w:t>
      </w:r>
    </w:p>
    <w:p>
      <w:r>
        <w:t>答案:D</w:t>
      </w:r>
    </w:p>
    <w:p>
      <w:r>
        <w:t>82、发电机由带动</w:t>
      </w:r>
    </w:p>
    <w:p>
      <w:r>
        <w:t>A、主机</w:t>
      </w:r>
    </w:p>
    <w:p>
      <w:r>
        <w:t>B、辅机</w:t>
      </w:r>
    </w:p>
    <w:p>
      <w:r>
        <w:t>C、辅助锅炉</w:t>
      </w:r>
    </w:p>
    <w:p>
      <w:r>
        <w:t>D、舵机</w:t>
      </w:r>
    </w:p>
    <w:p>
      <w:r>
        <w:t>答案:B</w:t>
      </w:r>
    </w:p>
    <w:p>
      <w:r>
        <w:t>83、紧急发电站供电的设备不包括</w:t>
      </w:r>
    </w:p>
    <w:p>
      <w:r>
        <w:t>A、制冷系统</w:t>
      </w:r>
    </w:p>
    <w:p>
      <w:r>
        <w:t>B、应急照明</w:t>
      </w:r>
    </w:p>
    <w:p>
      <w:r>
        <w:t>C、电机设备</w:t>
      </w:r>
    </w:p>
    <w:p>
      <w:r>
        <w:t>D丶操舵</w:t>
      </w:r>
    </w:p>
    <w:p>
      <w:r>
        <w:t>答案:A</w:t>
      </w:r>
    </w:p>
    <w:p>
      <w:r>
        <w:t>84、为全船供应热能的是</w:t>
      </w:r>
    </w:p>
    <w:p>
      <w:r>
        <w:t>A、发电机</w:t>
      </w:r>
    </w:p>
    <w:p>
      <w:r>
        <w:t>B、辅助锅炉</w:t>
      </w:r>
    </w:p>
    <w:p>
      <w:r>
        <w:t>C、主机</w:t>
      </w:r>
    </w:p>
    <w:p>
      <w:r>
        <w:t>D、气缸缸套</w:t>
      </w:r>
    </w:p>
    <w:p>
      <w:r>
        <w:t>答案:B</w:t>
      </w:r>
    </w:p>
    <w:p>
      <w:r>
        <w:t>85丶燃气轮机的三大部件不包括</w:t>
      </w:r>
    </w:p>
    <w:p>
      <w:r>
        <w:t>A、减速器</w:t>
      </w:r>
    </w:p>
    <w:p>
      <w:r>
        <w:t>B、压气机</w:t>
      </w:r>
    </w:p>
    <w:p>
      <w:r>
        <w:t>C、燃烧室</w:t>
      </w:r>
    </w:p>
    <w:p>
      <w:r>
        <w:t>D、燃气涡轮</w:t>
      </w:r>
    </w:p>
    <w:p>
      <w:r>
        <w:t>答案:A</w:t>
      </w:r>
    </w:p>
    <w:p>
      <w:r>
        <w:t>86、锅炉产生的蒸汽用来供全船加热系统丶生活杂用等称为</w:t>
      </w:r>
    </w:p>
    <w:p>
      <w:r>
        <w:t>A、主锅炉</w:t>
      </w:r>
    </w:p>
    <w:p>
      <w:r>
        <w:t>B、辅助锅炉</w:t>
      </w:r>
    </w:p>
    <w:p>
      <w:r>
        <w:t>C、低压锅炉</w:t>
      </w:r>
    </w:p>
    <w:p>
      <w:r>
        <w:t>D、高压锅炉</w:t>
      </w:r>
    </w:p>
    <w:p>
      <w:r>
        <w:t>答案:B</w:t>
      </w:r>
    </w:p>
    <w:p>
      <w:r>
        <w:t>87、锅炉产生的蒸汽用来在主汽轮机中做功的是</w:t>
      </w:r>
    </w:p>
    <w:p>
      <w:r>
        <w:t>A、主锅炉</w:t>
      </w:r>
    </w:p>
    <w:p>
      <w:r>
        <w:t>B、辅助锅炉</w:t>
      </w:r>
    </w:p>
    <w:p>
      <w:r>
        <w:t>C、低压锅炉</w:t>
      </w:r>
    </w:p>
    <w:p>
      <w:r>
        <w:t>D、高压锅炉</w:t>
      </w:r>
    </w:p>
    <w:p>
      <w:r>
        <w:t>答案:A</w:t>
      </w:r>
    </w:p>
    <w:p>
      <w:r>
        <w:t>88、为什么不用主锅炉产生的蒸汽进行减温减压?</w:t>
      </w:r>
    </w:p>
    <w:p>
      <w:r>
        <w:t>A、不环保</w:t>
      </w:r>
    </w:p>
    <w:p>
      <w:r>
        <w:t>B、不经济</w:t>
      </w:r>
    </w:p>
    <w:p>
      <w:r>
        <w:t>C、不科学</w:t>
      </w:r>
    </w:p>
    <w:p>
      <w:r>
        <w:t>D、不知道</w:t>
      </w:r>
    </w:p>
    <w:p>
      <w:r>
        <w:t>答案:B</w:t>
      </w:r>
    </w:p>
    <w:p>
      <w:r>
        <w:t>89丶除了发电站和辅助锅炉外船上还有哪些辅助供能装置?</w:t>
      </w:r>
    </w:p>
    <w:p>
      <w:r>
        <w:t>A、液压站和气压站</w:t>
      </w:r>
    </w:p>
    <w:p>
      <w:r>
        <w:t>B、淡水系统</w:t>
      </w:r>
    </w:p>
    <w:p>
      <w:r>
        <w:t>C、锅炉</w:t>
      </w:r>
    </w:p>
    <w:p>
      <w:r>
        <w:t>D、高压油泵</w:t>
      </w:r>
    </w:p>
    <w:p>
      <w:r>
        <w:t>答案:A</w:t>
      </w:r>
    </w:p>
    <w:p>
      <w:r>
        <w:t>90丶船舶舵叶装置的作用</w:t>
      </w:r>
    </w:p>
    <w:p>
      <w:r>
        <w:t>A、保持航向</w:t>
      </w:r>
    </w:p>
    <w:p>
      <w:r>
        <w:t>B、改变航向</w:t>
      </w:r>
    </w:p>
    <w:p>
      <w:r>
        <w:t>C、推进船前进</w:t>
      </w:r>
    </w:p>
    <w:p>
      <w:r>
        <w:t>D丶保持和改变航向</w:t>
      </w:r>
    </w:p>
    <w:p>
      <w:r>
        <w:t>答案:D</w:t>
      </w:r>
    </w:p>
    <w:p>
      <w:r>
        <w:t>91丶为保障船舶航行安全和人员生活必需的机械设备主要包括哪两部分?</w:t>
      </w:r>
    </w:p>
    <w:p>
      <w:r>
        <w:t>A丶船舶系统和保证船舶航向丶停泊及装卸货物所需的机械设备</w:t>
      </w:r>
    </w:p>
    <w:p>
      <w:r>
        <w:t>B、船舶系统和舱底水系统</w:t>
      </w:r>
    </w:p>
    <w:p>
      <w:r>
        <w:t>C、生活用水系统和船舶系统</w:t>
      </w:r>
    </w:p>
    <w:p>
      <w:r>
        <w:t>D丶货油系统和生活水系统</w:t>
      </w:r>
    </w:p>
    <w:p>
      <w:r>
        <w:t>答案:A</w:t>
      </w:r>
    </w:p>
    <w:p>
      <w:r>
        <w:t>92丶能向人员居住或工作的舱室内供应冷、暖空气的是什么系统?</w:t>
      </w:r>
    </w:p>
    <w:p>
      <w:r>
        <w:t>A、供暖系统</w:t>
      </w:r>
    </w:p>
    <w:p>
      <w:r>
        <w:t>B、供冷暖系统</w:t>
      </w:r>
    </w:p>
    <w:p>
      <w:r>
        <w:t>C、通风系统</w:t>
      </w:r>
    </w:p>
    <w:p>
      <w:r>
        <w:t>D丶空气调节系统</w:t>
      </w:r>
    </w:p>
    <w:p>
      <w:r>
        <w:t>答案:D</w:t>
      </w:r>
    </w:p>
    <w:p>
      <w:r>
        <w:t>93丶船舶扑灭火灾的系统是</w:t>
      </w:r>
    </w:p>
    <w:p>
      <w:r>
        <w:t>A、灭火系统</w:t>
      </w:r>
    </w:p>
    <w:p>
      <w:r>
        <w:t>B、扑火系统</w:t>
      </w:r>
    </w:p>
    <w:p>
      <w:r>
        <w:t>C、消防系统</w:t>
      </w:r>
    </w:p>
    <w:p>
      <w:r>
        <w:t>D丶洒水系统</w:t>
      </w:r>
    </w:p>
    <w:p>
      <w:r>
        <w:t>答案:C</w:t>
      </w:r>
    </w:p>
    <w:p>
      <w:r>
        <w:t>94、在运油船上向油仓内装入或从油舱内抽出油料而使用的系统是</w:t>
      </w:r>
    </w:p>
    <w:p>
      <w:r>
        <w:t>A、抽入系统</w:t>
      </w:r>
    </w:p>
    <w:p>
      <w:r>
        <w:t>B、抽出系统</w:t>
      </w:r>
    </w:p>
    <w:p>
      <w:r>
        <w:t>C、货油系统</w:t>
      </w:r>
    </w:p>
    <w:p>
      <w:r>
        <w:t>D、以上都不是</w:t>
      </w:r>
    </w:p>
    <w:p>
      <w:r>
        <w:t>答案:C</w:t>
      </w:r>
    </w:p>
    <w:p>
      <w:r>
        <w:t>95丶烧油辅助锅炉以及为它们服务的管系和设备组成了</w:t>
      </w:r>
    </w:p>
    <w:p>
      <w:r>
        <w:t>A丶船舶辅助锅炉装置</w:t>
      </w:r>
    </w:p>
    <w:p>
      <w:r>
        <w:t>B、主锅炉装置</w:t>
      </w:r>
    </w:p>
    <w:p>
      <w:r>
        <w:t>C、供能装置</w:t>
      </w:r>
    </w:p>
    <w:p>
      <w:r>
        <w:t>D丶辅助凝气装置</w:t>
      </w:r>
    </w:p>
    <w:p>
      <w:r>
        <w:t>答案:A</w:t>
      </w:r>
    </w:p>
    <w:p>
      <w:r>
        <w:t>96、舵叶的最大转角为</w:t>
      </w:r>
    </w:p>
    <w:p>
      <w:r>
        <w:t>由左极舵至右极舵所费时间应不超过</w:t>
      </w:r>
    </w:p>
    <w:p>
      <w:r>
        <w:t>A、45度40</w:t>
      </w:r>
    </w:p>
    <w:p>
      <w:r>
        <w:t>B、35度40</w:t>
      </w:r>
    </w:p>
    <w:p>
      <w:r>
        <w:t>C、45度30</w:t>
      </w:r>
    </w:p>
    <w:p>
      <w:r>
        <w:t>D、35度30</w:t>
      </w:r>
    </w:p>
    <w:p>
      <w:r>
        <w:t>答案:D</w:t>
      </w:r>
    </w:p>
    <w:p>
      <w:r>
        <w:t>97丶舵是悬于的一块转动的板,垂直的浸在水中</w:t>
      </w:r>
    </w:p>
    <w:p>
      <w:r>
        <w:t>A、艉部不可</w:t>
      </w:r>
    </w:p>
    <w:p>
      <w:r>
        <w:t>B、艉部</w:t>
      </w:r>
    </w:p>
    <w:p>
      <w:r>
        <w:t>C、艏部不可</w:t>
      </w:r>
    </w:p>
    <w:p>
      <w:r>
        <w:t>D丶艏部可</w:t>
      </w:r>
    </w:p>
    <w:p>
      <w:r>
        <w:t>答案:B</w:t>
      </w:r>
    </w:p>
    <w:p>
      <w:r>
        <w:t>98、船舶系统包括</w:t>
      </w:r>
    </w:p>
    <w:p>
      <w:r>
        <w:t>③压载系统②消防系统③通风系统④货油系统</w:t>
      </w:r>
    </w:p>
    <w:p>
      <w:r>
        <w:t>A、①②③</w:t>
      </w:r>
    </w:p>
    <w:p>
      <w:r>
        <w:t>B、①③④4</w:t>
      </w:r>
    </w:p>
    <w:p>
      <w:r>
        <w:t>C、①②4</w:t>
      </w:r>
    </w:p>
    <w:p>
      <w:r>
        <w:t>D、①②③④</w:t>
      </w:r>
    </w:p>
    <w:p>
      <w:r>
        <w:t>答案:D</w:t>
      </w:r>
    </w:p>
    <w:p>
      <w:r>
        <w:t>99、锚抛入水底后,锚爪先在水底然后锚链</w:t>
      </w:r>
    </w:p>
    <w:p>
      <w:r>
        <w:t>A、直卧退拉</w:t>
      </w:r>
    </w:p>
    <w:p>
      <w:r>
        <w:t>B、斜卧退拉</w:t>
      </w:r>
    </w:p>
    <w:p>
      <w:r>
        <w:t>C、直卧进推</w:t>
      </w:r>
    </w:p>
    <w:p>
      <w:r>
        <w:t>D丶斜卧进推</w:t>
      </w:r>
    </w:p>
    <w:p>
      <w:r>
        <w:t>答案:B</w:t>
      </w:r>
    </w:p>
    <w:p>
      <w:r>
        <w:t>00丶货船装卸货物要有一套起货装备每个货舱口一般有根吊杆每根吊</w:t>
      </w:r>
    </w:p>
    <w:p>
      <w:r>
        <w:t>杆配有台起货机</w:t>
      </w:r>
    </w:p>
    <w:p>
      <w:r>
        <w:t>A、22</w:t>
      </w:r>
    </w:p>
    <w:p>
      <w:r>
        <w:t>C、21</w:t>
      </w:r>
    </w:p>
    <w:p>
      <w:r>
        <w:t>答案:C</w:t>
      </w:r>
    </w:p>
    <w:p>
      <w:r>
        <w:t>101丶当舵叶处在正舵位置时流过舵叶两侧的水流是对称的此时船按</w:t>
      </w:r>
    </w:p>
    <w:p>
      <w:r>
        <w:t>方向前进。</w:t>
      </w:r>
    </w:p>
    <w:p>
      <w:r>
        <w:t>A、左右曲线</w:t>
      </w:r>
    </w:p>
    <w:p>
      <w:r>
        <w:t>B、前后曲线</w:t>
      </w:r>
    </w:p>
    <w:p>
      <w:r>
        <w:t>C、前后直线</w:t>
      </w:r>
    </w:p>
    <w:p>
      <w:r>
        <w:t>D、左右直线</w:t>
      </w:r>
    </w:p>
    <w:p>
      <w:r>
        <w:t>答案:D</w:t>
      </w:r>
    </w:p>
    <w:p>
      <w:r>
        <w:t>02丶当舵叶被扳转一个角度时舵叶迎着水流的一面收到水流的作用力这个</w:t>
      </w:r>
    </w:p>
    <w:p>
      <w:r>
        <w:t>力推动船尾</w:t>
      </w:r>
    </w:p>
    <w:p>
      <w:r>
        <w:t>A、侧向</w:t>
      </w:r>
    </w:p>
    <w:p>
      <w:r>
        <w:t>B、直向</w:t>
      </w:r>
    </w:p>
    <w:p>
      <w:r>
        <w:t>C、前后</w:t>
      </w:r>
    </w:p>
    <w:p>
      <w:r>
        <w:t>D、左右</w:t>
      </w:r>
    </w:p>
    <w:p>
      <w:r>
        <w:t>答案:A</w:t>
      </w:r>
    </w:p>
    <w:p>
      <w:r>
        <w:t>03丶要求船转弯和避碰或当船头偏离规定方向而要求拨正航向时,都是依靠</w:t>
      </w:r>
    </w:p>
    <w:p>
      <w:r>
        <w:t>来达到目的</w:t>
      </w:r>
    </w:p>
    <w:p>
      <w:r>
        <w:t>A、抛锚</w:t>
      </w:r>
    </w:p>
    <w:p>
      <w:r>
        <w:t>B、调整吊杆</w:t>
      </w:r>
    </w:p>
    <w:p>
      <w:r>
        <w:t>C、扳转舵叶</w:t>
      </w:r>
    </w:p>
    <w:p>
      <w:r>
        <w:t>D、启锚</w:t>
      </w:r>
    </w:p>
    <w:p>
      <w:r>
        <w:t>答案:C</w:t>
      </w:r>
    </w:p>
    <w:p>
      <w:r>
        <w:t>104、大功率燃气轮机的G型为</w:t>
      </w:r>
    </w:p>
    <w:p>
      <w:r>
        <w:t>A、空气冷却涡轮</w:t>
      </w:r>
    </w:p>
    <w:p>
      <w:r>
        <w:t>B、蒸汽冷却涡轮</w:t>
      </w:r>
    </w:p>
    <w:p>
      <w:r>
        <w:t>有联合循环</w:t>
      </w:r>
    </w:p>
    <w:p>
      <w:r>
        <w:t>D、效率为60%</w:t>
      </w:r>
    </w:p>
    <w:p>
      <w:r>
        <w:t>答案:A</w:t>
      </w:r>
    </w:p>
    <w:p>
      <w:r>
        <w:t>解析:B,C,D都是H型燃气轮机的特点;只有A是G型燃气轮机的特点</w:t>
      </w:r>
    </w:p>
    <w:p>
      <w:r>
        <w:t>05丶中国自主研制的第一重型燃气轮机型号是</w:t>
      </w:r>
    </w:p>
    <w:p>
      <w:r>
        <w:t>A、R0110</w:t>
      </w:r>
    </w:p>
    <w:p>
      <w:r>
        <w:t>B、QC70</w:t>
      </w:r>
    </w:p>
    <w:p>
      <w:r>
        <w:t>C、QC185</w:t>
      </w:r>
    </w:p>
    <w:p>
      <w:r>
        <w:t>M2500</w:t>
      </w:r>
    </w:p>
    <w:p>
      <w:r>
        <w:t>答案:A</w:t>
      </w:r>
    </w:p>
    <w:p>
      <w:r>
        <w:t>106</w:t>
      </w:r>
    </w:p>
    <w:p>
      <w:r>
        <w:t>是实现更先进湿空气涡轮循环的第一步。</w:t>
      </w:r>
    </w:p>
    <w:p>
      <w:r>
        <w:t>A、定向结晶技术</w:t>
      </w:r>
    </w:p>
    <w:p>
      <w:r>
        <w:t>技术</w:t>
      </w:r>
    </w:p>
    <w:p>
      <w:r>
        <w:t>C、中间冷却技术</w:t>
      </w:r>
    </w:p>
    <w:p>
      <w:r>
        <w:t>D、单晶技术</w:t>
      </w:r>
    </w:p>
    <w:p>
      <w:r>
        <w:t>答案:C</w:t>
      </w:r>
    </w:p>
    <w:p>
      <w:r>
        <w:t>07、以柴油机为主机的动力装置的突出优点有</w:t>
      </w:r>
    </w:p>
    <w:p>
      <w:r>
        <w:t>(1)经济型好;(2)操纵方便;(3)可直接倒车简单紧凑;</w:t>
      </w:r>
    </w:p>
    <w:p>
      <w:r>
        <w:t>A、(1)</w:t>
      </w:r>
    </w:p>
    <w:p>
      <w:r>
        <w:t>B、(1)(2)</w:t>
      </w:r>
    </w:p>
    <w:p>
      <w:r>
        <w:t>D、(1),(2),(3)</w:t>
      </w:r>
    </w:p>
    <w:p>
      <w:r>
        <w:t>答案:D</w:t>
      </w:r>
    </w:p>
    <w:p>
      <w:r>
        <w:t>08、关于函道比的定义,下列正确的说法是</w:t>
      </w:r>
    </w:p>
    <w:p>
      <w:r>
        <w:t>A、涡扇发动机外涵道和内涵道空气流量比值</w:t>
      </w:r>
    </w:p>
    <w:p>
      <w:r>
        <w:t>B丶涡扇发动机内涵道和外涵道空气流量比值</w:t>
      </w:r>
    </w:p>
    <w:p>
      <w:r>
        <w:t>C丶涡轮喷气发动机内涵道和外涵道空气流量比值</w:t>
      </w:r>
    </w:p>
    <w:p>
      <w:r>
        <w:t>D丶涡轮喷气发动机外涵道和内涵道空气流量比值</w:t>
      </w:r>
    </w:p>
    <w:p>
      <w:r>
        <w:t>答案:A</w:t>
      </w:r>
    </w:p>
    <w:p>
      <w:r>
        <w:t>109丶以下哪项不是船用燃气轮机工作过程的特点</w:t>
      </w:r>
    </w:p>
    <w:p>
      <w:r>
        <w:t>A、工作温度高,燃烧膨胀压力低</w:t>
      </w:r>
    </w:p>
    <w:p>
      <w:r>
        <w:t>B丶靠气体弹性接触来驱动涡轮旋转</w:t>
      </w:r>
    </w:p>
    <w:p>
      <w:r>
        <w:t>C、在同一部位(装置)中同时,连续地进行,不涉及冲程问题</w:t>
      </w:r>
    </w:p>
    <w:p>
      <w:r>
        <w:t>D、采用很高的过量空气系数来工作</w:t>
      </w:r>
    </w:p>
    <w:p>
      <w:r>
        <w:t>答案:C</w:t>
      </w:r>
    </w:p>
    <w:p>
      <w:r>
        <w:t>110、燃气轮机工作采用()的喷射</w:t>
      </w:r>
    </w:p>
    <w:p>
      <w:r>
        <w:t>A、低压持续不断</w:t>
      </w:r>
    </w:p>
    <w:p>
      <w:r>
        <w:t>B、间歇</w:t>
      </w:r>
    </w:p>
    <w:p>
      <w:r>
        <w:t>C、定</w:t>
      </w:r>
    </w:p>
    <w:p>
      <w:r>
        <w:t>D丶高压持续不断</w:t>
      </w:r>
    </w:p>
    <w:p>
      <w:r>
        <w:t>答案:A</w:t>
      </w:r>
    </w:p>
    <w:p>
      <w:r>
        <w:t>11、燃气轮机工作温度高,涡轮前的燃气温度约为</w:t>
      </w:r>
    </w:p>
    <w:p>
      <w:r>
        <w:t>A、760~840度</w:t>
      </w:r>
    </w:p>
    <w:p>
      <w:r>
        <w:t>B、750~800度</w:t>
      </w:r>
    </w:p>
    <w:p>
      <w:r>
        <w:t>C、760~800度</w:t>
      </w:r>
    </w:p>
    <w:p>
      <w:r>
        <w:t>D、750~840度</w:t>
      </w:r>
    </w:p>
    <w:p>
      <w:r>
        <w:t>答案:A</w:t>
      </w:r>
    </w:p>
    <w:p>
      <w:r>
        <w:t>2、以下哪一点不是蒸汽轮机动力装置的优点</w:t>
      </w:r>
    </w:p>
    <w:p>
      <w:r>
        <w:t>A、单机功率大</w:t>
      </w:r>
    </w:p>
    <w:p>
      <w:r>
        <w:t>B、振动噪音</w:t>
      </w:r>
    </w:p>
    <w:p>
      <w:r>
        <w:t>C、工作可靠寿命长</w:t>
      </w:r>
    </w:p>
    <w:p>
      <w:r>
        <w:t>D、系统庞大</w:t>
      </w:r>
    </w:p>
    <w:p>
      <w:r>
        <w:t>答案:D</w:t>
      </w:r>
    </w:p>
    <w:p>
      <w:r>
        <w:t>113、</w:t>
      </w:r>
    </w:p>
    <w:p>
      <w:r>
        <w:t>柴油机常用齿轮经减速后驱动螺旋桨</w:t>
      </w:r>
    </w:p>
    <w:p>
      <w:r>
        <w:t>A、低速</w:t>
      </w:r>
    </w:p>
    <w:p>
      <w:r>
        <w:t>B、中速</w:t>
      </w:r>
    </w:p>
    <w:p>
      <w:r>
        <w:t>C、高速</w:t>
      </w:r>
    </w:p>
    <w:p>
      <w:r>
        <w:t>D、A和B</w:t>
      </w:r>
    </w:p>
    <w:p>
      <w:r>
        <w:t>答案:B</w:t>
      </w:r>
    </w:p>
    <w:p>
      <w:r>
        <w:t>114丶在轻型高速船上,燃料贮量所占满载排水量的之多</w:t>
      </w:r>
    </w:p>
    <w:p>
      <w:r>
        <w:t>A</w:t>
      </w:r>
    </w:p>
    <w:p>
      <w:r>
        <w:t>B、30%</w:t>
      </w:r>
    </w:p>
    <w:p>
      <w:r>
        <w:t>C、40</w:t>
      </w:r>
    </w:p>
    <w:p>
      <w:r>
        <w:t>D、55%</w:t>
      </w:r>
    </w:p>
    <w:p>
      <w:r>
        <w:t>答案:B</w:t>
      </w:r>
    </w:p>
    <w:p>
      <w:r>
        <w:t>5丶燃料性质的选择方面从低价值和便于供应考虑,一般使用</w:t>
      </w:r>
    </w:p>
    <w:p>
      <w:r>
        <w:t>A、液体燃料</w:t>
      </w:r>
    </w:p>
    <w:p>
      <w:r>
        <w:t>B、汽体燃料</w:t>
      </w:r>
    </w:p>
    <w:p>
      <w:r>
        <w:t>C、固体燃料</w:t>
      </w:r>
    </w:p>
    <w:p>
      <w:r>
        <w:t>D丶固液共存燃料</w:t>
      </w:r>
    </w:p>
    <w:p>
      <w:r>
        <w:t>答案:C</w:t>
      </w:r>
    </w:p>
    <w:p>
      <w:r>
        <w:t>116丶现代军舰和远航商船主要是采用°</w:t>
      </w:r>
    </w:p>
    <w:p>
      <w:r>
        <w:t>A、汽体燃料</w:t>
      </w:r>
    </w:p>
    <w:p>
      <w:r>
        <w:t>B、固体燃料</w:t>
      </w:r>
    </w:p>
    <w:p>
      <w:r>
        <w:t>C、固液共存燃料</w:t>
      </w:r>
    </w:p>
    <w:p>
      <w:r>
        <w:t>D、液体燃料</w:t>
      </w:r>
    </w:p>
    <w:p>
      <w:r>
        <w:t>答案:D</w:t>
      </w:r>
    </w:p>
    <w:p>
      <w:r>
        <w:t>117丶对于有一定航线的商船按照航行速度以及距补充消耗物的港口距离能计</w:t>
      </w:r>
    </w:p>
    <w:p>
      <w:r>
        <w:t>算出独立连续的航行的时间</w:t>
      </w:r>
    </w:p>
    <w:p>
      <w:r>
        <w:t>r=L/(β</w:t>
      </w:r>
    </w:p>
    <w:p>
      <w:r>
        <w:t>ABcD</w:t>
      </w:r>
    </w:p>
    <w:p>
      <w:r>
        <w:t>B L/</w:t>
      </w:r>
    </w:p>
    <w:p>
      <w:r>
        <w:t>L阝B·U</w:t>
      </w:r>
    </w:p>
    <w:p>
      <w:r>
        <w:t>答案:A</w:t>
      </w:r>
    </w:p>
    <w:p>
      <w:r>
        <w:t>118、β为在实际的海洋和风浪情况下,能达到是额定航速的程度对于商船β</w:t>
      </w:r>
    </w:p>
    <w:p>
      <w:r>
        <w:t>约为</w:t>
      </w:r>
    </w:p>
    <w:p>
      <w:r>
        <w:t>A、0.3</w:t>
      </w:r>
    </w:p>
    <w:p>
      <w:r>
        <w:t>0.6</w:t>
      </w:r>
    </w:p>
    <w:p>
      <w:r>
        <w:t>BcD</w:t>
      </w:r>
    </w:p>
    <w:p>
      <w:r>
        <w:t>0.9</w:t>
      </w:r>
    </w:p>
    <w:p>
      <w:r>
        <w:t>答案:C</w:t>
      </w:r>
    </w:p>
    <w:p>
      <w:r>
        <w:t>19、对于船用装置除了本身经济意义外,要考虑到的贮存它们会影响到运输</w:t>
      </w:r>
    </w:p>
    <w:p>
      <w:r>
        <w:t>能力或战斗能力。①燃料②水③润滑油</w:t>
      </w:r>
    </w:p>
    <w:p>
      <w:r>
        <w:t>ABc</w:t>
      </w:r>
    </w:p>
    <w:p>
      <w:r>
        <w:t>①①①</w:t>
      </w:r>
    </w:p>
    <w:p>
      <w:r>
        <w:t>D、①②③</w:t>
      </w:r>
    </w:p>
    <w:p>
      <w:r>
        <w:t>答案:D</w:t>
      </w:r>
    </w:p>
    <w:p>
      <w:r>
        <w:t>120丶在的火力发电装置中消耗物的消耗对贮存不会发生影响</w:t>
      </w:r>
    </w:p>
    <w:p>
      <w:r>
        <w:t>A、陆用固定式</w:t>
      </w:r>
    </w:p>
    <w:p>
      <w:r>
        <w:t>B、船用装置</w:t>
      </w:r>
    </w:p>
    <w:p>
      <w:r>
        <w:t>C、大型船用装置</w:t>
      </w:r>
    </w:p>
    <w:p>
      <w:r>
        <w:t>D、海用固定式</w:t>
      </w:r>
    </w:p>
    <w:p>
      <w:r>
        <w:t>答案:A</w:t>
      </w:r>
    </w:p>
    <w:p>
      <w:r>
        <w:t>121、为保证船舶所需的独立性,必须考虑的条件有</w:t>
      </w:r>
    </w:p>
    <w:p>
      <w:r>
        <w:t>①港口间的距离②航线上其他船舶的多少③航线上海洋和风浪情况④有无临</w:t>
      </w:r>
    </w:p>
    <w:p>
      <w:r>
        <w:t>近港口可以避难</w:t>
      </w:r>
    </w:p>
    <w:p>
      <w:r>
        <w:t>A、①②3</w:t>
      </w:r>
    </w:p>
    <w:p>
      <w:r>
        <w:t>B、①③4</w:t>
      </w:r>
    </w:p>
    <w:p>
      <w:r>
        <w:t>C、①②④</w:t>
      </w:r>
    </w:p>
    <w:p>
      <w:r>
        <w:t>D、①②③④</w:t>
      </w:r>
    </w:p>
    <w:p>
      <w:r>
        <w:t>答案:D</w:t>
      </w:r>
    </w:p>
    <w:p>
      <w:r>
        <w:t>22、船舶汽轮机动力装置相对功率指标的公式是</w:t>
      </w:r>
    </w:p>
    <w:p>
      <w:r>
        <w:t>A、α=Ne/D</w:t>
      </w:r>
    </w:p>
    <w:p>
      <w:r>
        <w:t>/B</w:t>
      </w:r>
    </w:p>
    <w:p>
      <w:r>
        <w:t>C、be=B/Ne</w:t>
      </w:r>
    </w:p>
    <w:p>
      <w:r>
        <w:t>D、Kr=Ne/2F</w:t>
      </w:r>
    </w:p>
    <w:p>
      <w:r>
        <w:t>答案:A</w:t>
      </w:r>
    </w:p>
    <w:p>
      <w:r>
        <w:t>123、巡洋舰的动力装置相对有效功率是</w:t>
      </w:r>
    </w:p>
    <w:p>
      <w:r>
        <w:t>A、184~22.1kW/t</w:t>
      </w:r>
    </w:p>
    <w:p>
      <w:r>
        <w:t>B、29.4~73.5kW/t</w:t>
      </w:r>
    </w:p>
    <w:p>
      <w:r>
        <w:t>C、8.1~10.3kW/t</w:t>
      </w:r>
    </w:p>
    <w:p>
      <w:r>
        <w:t>D、0.7~1.1kW/t</w:t>
      </w:r>
    </w:p>
    <w:p>
      <w:r>
        <w:t>答案:C</w:t>
      </w:r>
    </w:p>
    <w:p>
      <w:r>
        <w:t>124丶船舶汽轮机齿轮传动装置的燃料消耗率的值一般在范围</w:t>
      </w:r>
    </w:p>
    <w:p>
      <w:r>
        <w:t>A、0.1~0.3kg/(kWh)</w:t>
      </w:r>
    </w:p>
    <w:p>
      <w:r>
        <w:t>B、0.3~0.42kg/(kWh</w:t>
      </w:r>
    </w:p>
    <w:p>
      <w:r>
        <w:t>C、0.42-0.68kg/(kWh)</w:t>
      </w:r>
    </w:p>
    <w:p>
      <w:r>
        <w:t>D、0.68~091kg/(kWh)</w:t>
      </w:r>
    </w:p>
    <w:p>
      <w:r>
        <w:t>答案:B</w:t>
      </w:r>
    </w:p>
    <w:p>
      <w:r>
        <w:t>25丶船舶汽轮机动力装置功率指标与以下无关</w:t>
      </w:r>
    </w:p>
    <w:p>
      <w:r>
        <w:t>A、船舶类型</w:t>
      </w:r>
    </w:p>
    <w:p>
      <w:r>
        <w:t>B、作业要求</w:t>
      </w:r>
    </w:p>
    <w:p>
      <w:r>
        <w:t>C、航区</w:t>
      </w:r>
    </w:p>
    <w:p>
      <w:r>
        <w:t>D、时区</w:t>
      </w:r>
    </w:p>
    <w:p>
      <w:r>
        <w:t>答案:D</w:t>
      </w:r>
    </w:p>
    <w:p>
      <w:r>
        <w:t>126、油轮的动力装置相对有效功率是°</w:t>
      </w:r>
    </w:p>
    <w:p>
      <w:r>
        <w:t>A、18.4~22.1kW/t</w:t>
      </w:r>
    </w:p>
    <w:p>
      <w:r>
        <w:t>B、0.3~0.5kW/t</w:t>
      </w:r>
    </w:p>
    <w:p>
      <w:r>
        <w:t>C、8.1~10.3kW/t</w:t>
      </w:r>
    </w:p>
    <w:p>
      <w:r>
        <w:t>D、0.7~1.1kW/t</w:t>
      </w:r>
    </w:p>
    <w:p>
      <w:r>
        <w:t>答案:B</w:t>
      </w:r>
    </w:p>
    <w:p>
      <w:r>
        <w:t>127、长江下游货船的动力装置相对有效功率是</w:t>
      </w:r>
    </w:p>
    <w:p>
      <w:r>
        <w:t>A、0.1~0.2</w:t>
      </w:r>
    </w:p>
    <w:p>
      <w:r>
        <w:t>B、0.3~0.5</w:t>
      </w:r>
    </w:p>
    <w:p>
      <w:r>
        <w:t>C、0.7~1.5</w:t>
      </w:r>
    </w:p>
    <w:p>
      <w:r>
        <w:t>D、1.5~3.0</w:t>
      </w:r>
    </w:p>
    <w:p>
      <w:r>
        <w:t>答案:D</w:t>
      </w:r>
    </w:p>
    <w:p>
      <w:r>
        <w:t>128、动力装置的溶剂饱和度K、与</w:t>
      </w:r>
    </w:p>
    <w:p>
      <w:r>
        <w:t>有关°①主机有效功率②机炉容积</w:t>
      </w:r>
    </w:p>
    <w:p>
      <w:r>
        <w:t>③机锅舱总占有容积</w:t>
      </w:r>
    </w:p>
    <w:p>
      <w:r>
        <w:t>A、①</w:t>
      </w:r>
    </w:p>
    <w:p>
      <w:r>
        <w:t>B、①②③</w:t>
      </w:r>
    </w:p>
    <w:p>
      <w:r>
        <w:t>C、②③</w:t>
      </w:r>
    </w:p>
    <w:p>
      <w:r>
        <w:t>D、①③</w:t>
      </w:r>
    </w:p>
    <w:p>
      <w:r>
        <w:t>答案:A</w:t>
      </w:r>
    </w:p>
    <w:p>
      <w:r>
        <w:t>129</w:t>
      </w:r>
    </w:p>
    <w:p>
      <w:r>
        <w:t>和均表示动力装置在占用船舶总吨位方面的利用程度</w:t>
      </w:r>
    </w:p>
    <w:p>
      <w:r>
        <w:t>A、KB</w:t>
      </w:r>
    </w:p>
    <w:p>
      <w:r>
        <w:t>B、KvNE</w:t>
      </w:r>
    </w:p>
    <w:p>
      <w:r>
        <w:t>C、Kf,Ky</w:t>
      </w:r>
    </w:p>
    <w:p>
      <w:r>
        <w:t>答案:C</w:t>
      </w:r>
    </w:p>
    <w:p>
      <w:r>
        <w:t>130、客船的K值大多比货船的K值</w:t>
      </w:r>
    </w:p>
    <w:p>
      <w:r>
        <w:t>样</w:t>
      </w:r>
    </w:p>
    <w:p>
      <w:r>
        <w:t>ABc</w:t>
      </w:r>
    </w:p>
    <w:p>
      <w:r>
        <w:t>大</w:t>
      </w:r>
    </w:p>
    <w:p>
      <w:r>
        <w:t>D丶无法比较</w:t>
      </w:r>
    </w:p>
    <w:p>
      <w:r>
        <w:t>答案:C</w:t>
      </w:r>
    </w:p>
    <w:p>
      <w:r>
        <w:t>31丶燃料消耗量B包括</w:t>
      </w:r>
    </w:p>
    <w:p>
      <w:r>
        <w:t>①主辅机械设备所耗燃料量②全船设备每</w:t>
      </w:r>
    </w:p>
    <w:p>
      <w:r>
        <w:t>小时所耗燃料量③补充的燃油量</w:t>
      </w:r>
    </w:p>
    <w:p>
      <w:r>
        <w:t>A、①</w:t>
      </w:r>
    </w:p>
    <w:p>
      <w:r>
        <w:t>B、①②3</w:t>
      </w:r>
    </w:p>
    <w:p>
      <w:r>
        <w:t>D、①②</w:t>
      </w:r>
    </w:p>
    <w:p>
      <w:r>
        <w:t>答案:D</w:t>
      </w:r>
    </w:p>
    <w:p>
      <w:r>
        <w:t>32丶燃料消耗率b。确定后,就可直接决定</w:t>
      </w:r>
    </w:p>
    <w:p>
      <w:r>
        <w:t>A、燃料贮量</w:t>
      </w:r>
    </w:p>
    <w:p>
      <w:r>
        <w:t>B、燃料密度</w:t>
      </w:r>
    </w:p>
    <w:p>
      <w:r>
        <w:t>C、燃料材质</w:t>
      </w:r>
    </w:p>
    <w:p>
      <w:r>
        <w:t>D丶燃料重量</w:t>
      </w:r>
    </w:p>
    <w:p>
      <w:r>
        <w:t>答案:A</w:t>
      </w:r>
    </w:p>
    <w:p>
      <w:r>
        <w:t>133丶降低装置的燃料消耗率有</w:t>
      </w:r>
    </w:p>
    <w:p>
      <w:r>
        <w:t>方法</w:t>
      </w:r>
    </w:p>
    <w:p>
      <w:r>
        <w:t>A、两种</w:t>
      </w:r>
    </w:p>
    <w:p>
      <w:r>
        <w:t>C、没有方法</w:t>
      </w:r>
    </w:p>
    <w:p>
      <w:r>
        <w:t>种</w:t>
      </w:r>
    </w:p>
    <w:p>
      <w:r>
        <w:t>答案:A</w:t>
      </w:r>
    </w:p>
    <w:p>
      <w:r>
        <w:t>134丶主机的有效效率与船舶航行速度的</w:t>
      </w:r>
    </w:p>
    <w:p>
      <w:r>
        <w:t>成正比</w:t>
      </w:r>
    </w:p>
    <w:p>
      <w:r>
        <w:t>次方</w:t>
      </w:r>
    </w:p>
    <w:p>
      <w:r>
        <w:t>ABC</w:t>
      </w:r>
    </w:p>
    <w:p>
      <w:r>
        <w:t>次方</w:t>
      </w:r>
    </w:p>
    <w:p>
      <w:r>
        <w:t>次方</w:t>
      </w:r>
    </w:p>
    <w:p>
      <w:r>
        <w:t>D、四次方</w:t>
      </w:r>
    </w:p>
    <w:p>
      <w:r>
        <w:t>答案:C</w:t>
      </w:r>
    </w:p>
    <w:p>
      <w:r>
        <w:t>35丶在不受货运周转期影响时,按经济航速航行可</w:t>
      </w:r>
    </w:p>
    <w:p>
      <w:r>
        <w:t>货运成本</w:t>
      </w:r>
    </w:p>
    <w:p>
      <w:r>
        <w:t>A、提高</w:t>
      </w:r>
    </w:p>
    <w:p>
      <w:r>
        <w:t>B、降</w:t>
      </w:r>
    </w:p>
    <w:p>
      <w:r>
        <w:t>C、不影响</w:t>
      </w:r>
    </w:p>
    <w:p>
      <w:r>
        <w:t>D丶维持不变</w:t>
      </w:r>
    </w:p>
    <w:p>
      <w:r>
        <w:t>答案:B</w:t>
      </w:r>
    </w:p>
    <w:p>
      <w:r>
        <w:t>36、通常在设计工况下,动力装置具有</w:t>
      </w:r>
    </w:p>
    <w:p>
      <w:r>
        <w:t>的效率</w:t>
      </w:r>
    </w:p>
    <w:p>
      <w:r>
        <w:t>A、最高</w:t>
      </w:r>
    </w:p>
    <w:p>
      <w:r>
        <w:t>B、最低</w:t>
      </w:r>
    </w:p>
    <w:p>
      <w:r>
        <w:t>C、不变</w:t>
      </w:r>
    </w:p>
    <w:p>
      <w:r>
        <w:t>D、波动不大</w:t>
      </w:r>
    </w:p>
    <w:p>
      <w:r>
        <w:t>答案:A</w:t>
      </w:r>
    </w:p>
    <w:p>
      <w:r>
        <w:t>137丶尤其是舰艇巡航工况下的</w:t>
      </w:r>
    </w:p>
    <w:p>
      <w:r>
        <w:t>具有战略意义。</w:t>
      </w:r>
    </w:p>
    <w:p>
      <w:r>
        <w:t>A、稳定性</w:t>
      </w:r>
    </w:p>
    <w:p>
      <w:r>
        <w:t>济性</w:t>
      </w:r>
    </w:p>
    <w:p>
      <w:r>
        <w:t>C、效率性</w:t>
      </w:r>
    </w:p>
    <w:p>
      <w:r>
        <w:t>D、功率性</w:t>
      </w:r>
    </w:p>
    <w:p>
      <w:r>
        <w:t>答案:B</w:t>
      </w:r>
    </w:p>
    <w:p>
      <w:r>
        <w:t>138丶对于经常在部分负荷下航行的船舶要求具有较平坦的有效曲线</w:t>
      </w:r>
    </w:p>
    <w:p>
      <w:r>
        <w:t>A、经济效率</w:t>
      </w:r>
    </w:p>
    <w:p>
      <w:r>
        <w:t>B、平衡效率</w:t>
      </w:r>
    </w:p>
    <w:p>
      <w:r>
        <w:t>C、消耗率</w:t>
      </w:r>
    </w:p>
    <w:p>
      <w:r>
        <w:t>D、热效率</w:t>
      </w:r>
    </w:p>
    <w:p>
      <w:r>
        <w:t>答案:D</w:t>
      </w:r>
    </w:p>
    <w:p>
      <w:r>
        <w:t>139丶对舰船而言,在和平时期的航行经济性以及作为保护</w:t>
      </w:r>
    </w:p>
    <w:p>
      <w:r>
        <w:t>的护航作用而</w:t>
      </w:r>
    </w:p>
    <w:p>
      <w:r>
        <w:t>言经济航速时的经济性能非常重要。</w:t>
      </w:r>
    </w:p>
    <w:p>
      <w:r>
        <w:t>A、渔船</w:t>
      </w:r>
    </w:p>
    <w:p>
      <w:r>
        <w:t>B、军舰</w:t>
      </w:r>
    </w:p>
    <w:p>
      <w:r>
        <w:t>C、商船</w:t>
      </w:r>
    </w:p>
    <w:p>
      <w:r>
        <w:t>D、邮轮</w:t>
      </w:r>
    </w:p>
    <w:p>
      <w:r>
        <w:t>答案:C</w:t>
      </w:r>
    </w:p>
    <w:p>
      <w:r>
        <w:t>40丶每海里航程燃料消耗量系指船舶每航行</w:t>
      </w:r>
    </w:p>
    <w:p>
      <w:r>
        <w:t>装置所消耗的燃料量。</w:t>
      </w:r>
    </w:p>
    <w:p>
      <w:r>
        <w:t>A、1海里</w:t>
      </w:r>
    </w:p>
    <w:p>
      <w:r>
        <w:t>B、2海里</w:t>
      </w:r>
    </w:p>
    <w:p>
      <w:r>
        <w:t>C、3海里</w:t>
      </w:r>
    </w:p>
    <w:p>
      <w:r>
        <w:t>D、0.5海里</w:t>
      </w:r>
    </w:p>
    <w:p>
      <w:r>
        <w:t>答案:A</w:t>
      </w:r>
    </w:p>
    <w:p>
      <w:r>
        <w:t>141丶船舶保持bm最小值的航行速度称为</w:t>
      </w:r>
    </w:p>
    <w:p>
      <w:r>
        <w:t>航速</w:t>
      </w:r>
    </w:p>
    <w:p>
      <w:r>
        <w:t>A、稳定</w:t>
      </w:r>
    </w:p>
    <w:p>
      <w:r>
        <w:t>B、效率</w:t>
      </w:r>
    </w:p>
    <w:p>
      <w:r>
        <w:t>D、最快</w:t>
      </w:r>
    </w:p>
    <w:p>
      <w:r>
        <w:t>答案:C</w:t>
      </w:r>
    </w:p>
    <w:p>
      <w:r>
        <w:t>42丶燃气轮机由于无往复运动部件因而可靠性好且运转</w:t>
      </w:r>
    </w:p>
    <w:p>
      <w:r>
        <w:t>A、平稳</w:t>
      </w:r>
    </w:p>
    <w:p>
      <w:r>
        <w:t>B、效率高</w:t>
      </w:r>
    </w:p>
    <w:p>
      <w:r>
        <w:t>C、速度快</w:t>
      </w:r>
    </w:p>
    <w:p>
      <w:r>
        <w:t>D、功率大</w:t>
      </w:r>
    </w:p>
    <w:p>
      <w:r>
        <w:t>答案:A</w:t>
      </w:r>
    </w:p>
    <w:p>
      <w:r>
        <w:t>143丶以下哪个不是动力装置的性能指标</w:t>
      </w:r>
    </w:p>
    <w:p>
      <w:r>
        <w:t>A、可靠性</w:t>
      </w:r>
    </w:p>
    <w:p>
      <w:r>
        <w:t>B、经济性</w:t>
      </w:r>
    </w:p>
    <w:p>
      <w:r>
        <w:t>C、机动性</w:t>
      </w:r>
    </w:p>
    <w:p>
      <w:r>
        <w:t>D、使用寿命</w:t>
      </w:r>
    </w:p>
    <w:p>
      <w:r>
        <w:t>答案:B</w:t>
      </w:r>
    </w:p>
    <w:p>
      <w:r>
        <w:t>44、一般情况下从船舶冷态启动到发出全功率要</w:t>
      </w:r>
    </w:p>
    <w:p>
      <w:r>
        <w:t>时间</w:t>
      </w:r>
    </w:p>
    <w:p>
      <w:r>
        <w:t>A、15~20</w:t>
      </w:r>
    </w:p>
    <w:p>
      <w:r>
        <w:t>B、20~25m</w:t>
      </w:r>
    </w:p>
    <w:p>
      <w:r>
        <w:t>C、25~30min</w:t>
      </w:r>
    </w:p>
    <w:p>
      <w:r>
        <w:t>D、30~35min</w:t>
      </w:r>
    </w:p>
    <w:p>
      <w:r>
        <w:t>答案:D</w:t>
      </w:r>
    </w:p>
    <w:p>
      <w:r>
        <w:t>45丶应急时从船舶冷态启动到发出全功率要时间</w:t>
      </w:r>
    </w:p>
    <w:p>
      <w:r>
        <w:t>A、15~20min</w:t>
      </w:r>
    </w:p>
    <w:p>
      <w:r>
        <w:t>B、20~25min</w:t>
      </w:r>
    </w:p>
    <w:p>
      <w:r>
        <w:t>C、25~30min</w:t>
      </w:r>
    </w:p>
    <w:p>
      <w:r>
        <w:t>D、30~35min</w:t>
      </w:r>
    </w:p>
    <w:p>
      <w:r>
        <w:t>答案:A</w:t>
      </w:r>
    </w:p>
    <w:p>
      <w:r>
        <w:t>146丶船舶汽轮机动力装置的特点不包含以下哪个?</w:t>
      </w:r>
    </w:p>
    <w:p>
      <w:r>
        <w:t>A、可靠性好</w:t>
      </w:r>
    </w:p>
    <w:p>
      <w:r>
        <w:t>B、机动性好</w:t>
      </w:r>
    </w:p>
    <w:p>
      <w:r>
        <w:t>C、振动</w:t>
      </w:r>
    </w:p>
    <w:p>
      <w:r>
        <w:t>D、噪音低</w:t>
      </w:r>
    </w:p>
    <w:p>
      <w:r>
        <w:t>答案:B</w:t>
      </w:r>
    </w:p>
    <w:p>
      <w:r>
        <w:t>47丶船舶汽轮机动力装置在陆上的应用有哪些?</w:t>
      </w:r>
    </w:p>
    <w:p>
      <w:r>
        <w:t>①火电厂②风力发电厂③核电厂④水力发电厂</w:t>
      </w:r>
    </w:p>
    <w:p>
      <w:r>
        <w:t>ABc</w:t>
      </w:r>
    </w:p>
    <w:p>
      <w:r>
        <w:t>①③①</w:t>
      </w:r>
    </w:p>
    <w:p>
      <w:r>
        <w:t>答案:C</w:t>
      </w:r>
    </w:p>
    <w:p>
      <w:r>
        <w:t>148、船舶汽轮机动力装置不包括哪部分设备?</w:t>
      </w:r>
    </w:p>
    <w:p>
      <w:r>
        <w:t>A、螺旋桨</w:t>
      </w:r>
    </w:p>
    <w:p>
      <w:r>
        <w:t>B、锅炉</w:t>
      </w:r>
    </w:p>
    <w:p>
      <w:r>
        <w:t>C、汽轮机</w:t>
      </w:r>
    </w:p>
    <w:p>
      <w:r>
        <w:t>D、凝汽机</w:t>
      </w:r>
    </w:p>
    <w:p>
      <w:r>
        <w:t>答案:A</w:t>
      </w:r>
    </w:p>
    <w:p>
      <w:r>
        <w:t>49、船舶汽轮机动力装置有哪些主要的技术指标</w:t>
      </w:r>
    </w:p>
    <w:p>
      <w:r>
        <w:t>A、功率指标</w:t>
      </w:r>
    </w:p>
    <w:p>
      <w:r>
        <w:t>B、重量指标</w:t>
      </w:r>
    </w:p>
    <w:p>
      <w:r>
        <w:t>C、尺寸指标</w:t>
      </w:r>
    </w:p>
    <w:p>
      <w:r>
        <w:t>D丶排水量指标</w:t>
      </w:r>
    </w:p>
    <w:p>
      <w:r>
        <w:t>答案:D</w:t>
      </w:r>
    </w:p>
    <w:p>
      <w:r>
        <w:t>150丶船舶汽轮机动力装置有哪些主要的经济指标?</w:t>
      </w:r>
    </w:p>
    <w:p>
      <w:r>
        <w:t>A、每海里航程燃料</w:t>
      </w:r>
    </w:p>
    <w:p>
      <w:r>
        <w:t>B、燃料消耗率</w:t>
      </w:r>
    </w:p>
    <w:p>
      <w:r>
        <w:t>C、主机的有效功率</w:t>
      </w:r>
    </w:p>
    <w:p>
      <w:r>
        <w:t>D、动力装置的有效热效率</w:t>
      </w:r>
    </w:p>
    <w:p>
      <w:r>
        <w:t>答案:C</w:t>
      </w:r>
    </w:p>
    <w:p>
      <w:r>
        <w:t>151丶在经济航速下,功率降低会给燃料消耗量带来什么影响</w:t>
      </w:r>
    </w:p>
    <w:p>
      <w:r>
        <w:t>A丶燃料消耗增</w:t>
      </w:r>
    </w:p>
    <w:p>
      <w:r>
        <w:t>B丶燃料消耗降低</w:t>
      </w:r>
    </w:p>
    <w:p>
      <w:r>
        <w:t>C丶燃料消耗不变</w:t>
      </w:r>
    </w:p>
    <w:p>
      <w:r>
        <w:t>答案:B</w:t>
      </w:r>
    </w:p>
    <w:p>
      <w:r>
        <w:t>52丶船舶汽轮机动力装置与陆用固定式汽轮机动力装置有哪些方面的差异?①</w:t>
      </w:r>
    </w:p>
    <w:p>
      <w:r>
        <w:t>重量尺寸②操纵性能③一定时期一定程度的独立性④燃烧时可使用劣质燃料</w:t>
      </w:r>
    </w:p>
    <w:p>
      <w:r>
        <w:t>A、①②③</w:t>
      </w:r>
    </w:p>
    <w:p>
      <w:r>
        <w:t>B、①②4</w:t>
      </w:r>
    </w:p>
    <w:p>
      <w:r>
        <w:t>C、②③4</w:t>
      </w:r>
    </w:p>
    <w:p>
      <w:r>
        <w:t>D、①②③④</w:t>
      </w:r>
    </w:p>
    <w:p>
      <w:r>
        <w:t>答案:A</w:t>
      </w:r>
    </w:p>
    <w:p>
      <w:r>
        <w:t>53、QD185燃气轮机适用于燃料</w:t>
      </w:r>
    </w:p>
    <w:p>
      <w:r>
        <w:t>A、石油</w:t>
      </w:r>
    </w:p>
    <w:p>
      <w:r>
        <w:t>B、柴油</w:t>
      </w:r>
    </w:p>
    <w:p>
      <w:r>
        <w:t>C、汽油</w:t>
      </w:r>
    </w:p>
    <w:p>
      <w:r>
        <w:t>D、氢气</w:t>
      </w:r>
    </w:p>
    <w:p>
      <w:r>
        <w:t>答案:B</w:t>
      </w:r>
    </w:p>
    <w:p>
      <w:r>
        <w:t>154、QD185燃气轮机的功率和热效率是</w:t>
      </w:r>
    </w:p>
    <w:p>
      <w:r>
        <w:t>A、18000KW,38</w:t>
      </w:r>
    </w:p>
    <w:p>
      <w:r>
        <w:t>8500KW,30%</w:t>
      </w:r>
    </w:p>
    <w:p>
      <w:r>
        <w:t>C、18000KW,30</w:t>
      </w:r>
    </w:p>
    <w:p>
      <w:r>
        <w:t>D、18500KW,38%</w:t>
      </w:r>
    </w:p>
    <w:p>
      <w:r>
        <w:t>答案:D</w:t>
      </w:r>
    </w:p>
    <w:p>
      <w:r>
        <w:t>155、QD185燃气轮机釆结构</w:t>
      </w:r>
    </w:p>
    <w:p>
      <w:r>
        <w:t>①三轴②二轴③后输出④轴流式</w:t>
      </w:r>
    </w:p>
    <w:p>
      <w:r>
        <w:t>A、①②③</w:t>
      </w:r>
    </w:p>
    <w:p>
      <w:r>
        <w:t>B、②③④</w:t>
      </w:r>
    </w:p>
    <w:p>
      <w:r>
        <w:t>C、①②4</w:t>
      </w:r>
    </w:p>
    <w:p>
      <w:r>
        <w:t>D、①③④</w:t>
      </w:r>
    </w:p>
    <w:p>
      <w:r>
        <w:t>答案:D</w:t>
      </w:r>
    </w:p>
    <w:p>
      <w:r>
        <w:t>56、QD185燃气轮机的特点</w:t>
      </w:r>
    </w:p>
    <w:p>
      <w:r>
        <w:t>A、灵活性强</w:t>
      </w:r>
    </w:p>
    <w:p>
      <w:r>
        <w:t>B、便于安装</w:t>
      </w:r>
    </w:p>
    <w:p>
      <w:r>
        <w:t>C、高效率</w:t>
      </w:r>
    </w:p>
    <w:p>
      <w:r>
        <w:t>D、可靠性低</w:t>
      </w:r>
    </w:p>
    <w:p>
      <w:r>
        <w:t>答案:A</w:t>
      </w:r>
    </w:p>
    <w:p>
      <w:r>
        <w:t>157QD185燃气轮机广泛用于</w:t>
      </w:r>
    </w:p>
    <w:p>
      <w:r>
        <w:t>A、飞机动力</w:t>
      </w:r>
    </w:p>
    <w:p>
      <w:r>
        <w:t>B、常规发电</w:t>
      </w:r>
    </w:p>
    <w:p>
      <w:r>
        <w:t>C、轮船动力</w:t>
      </w:r>
    </w:p>
    <w:p>
      <w:r>
        <w:t>D、火箭动力</w:t>
      </w:r>
    </w:p>
    <w:p>
      <w:r>
        <w:t>答案:B</w:t>
      </w:r>
    </w:p>
    <w:p>
      <w:r>
        <w:t>58丶R0110燃气轮机采用什么结构。①单轴②前输出③三轴④轴</w:t>
      </w:r>
    </w:p>
    <w:p>
      <w:r>
        <w:t>流式</w:t>
      </w:r>
    </w:p>
    <w:p>
      <w:r>
        <w:t>A、①②③</w:t>
      </w:r>
    </w:p>
    <w:p>
      <w:r>
        <w:t>B、②③④4</w:t>
      </w:r>
    </w:p>
    <w:p>
      <w:r>
        <w:t>C、①②④</w:t>
      </w:r>
    </w:p>
    <w:p>
      <w:r>
        <w:t>D、①3④</w:t>
      </w:r>
    </w:p>
    <w:p>
      <w:r>
        <w:t>答案:C</w:t>
      </w:r>
    </w:p>
    <w:p>
      <w:r>
        <w:t>59丶R0110燃气轮机适用于什么燃料</w:t>
      </w:r>
    </w:p>
    <w:p>
      <w:r>
        <w:t>①柴油②中低值气体燃料</w:t>
      </w:r>
    </w:p>
    <w:p>
      <w:r>
        <w:t>③天然气④汽油</w:t>
      </w:r>
    </w:p>
    <w:p>
      <w:r>
        <w:t>A、①②③</w:t>
      </w:r>
    </w:p>
    <w:p>
      <w:r>
        <w:t>B、②③④4</w:t>
      </w:r>
    </w:p>
    <w:p>
      <w:r>
        <w:t>C、①②④</w:t>
      </w:r>
    </w:p>
    <w:p>
      <w:r>
        <w:t>D、①③④</w:t>
      </w:r>
    </w:p>
    <w:p>
      <w:r>
        <w:t>答案:A</w:t>
      </w:r>
    </w:p>
    <w:p>
      <w:r>
        <w:t>60丶R0110燃气轮机发电效率</w:t>
      </w:r>
    </w:p>
    <w:p>
      <w:r>
        <w:t>A、36%</w:t>
      </w:r>
    </w:p>
    <w:p>
      <w:r>
        <w:t>B、36.6%</w:t>
      </w:r>
    </w:p>
    <w:p>
      <w:r>
        <w:t>C、35.3%</w:t>
      </w:r>
    </w:p>
    <w:p>
      <w:r>
        <w:t>D、355%</w:t>
      </w:r>
    </w:p>
    <w:p>
      <w:r>
        <w:t>答案:C</w:t>
      </w:r>
    </w:p>
    <w:p>
      <w:r>
        <w:t>161丶R0110燃气轮机研究始于年</w:t>
      </w:r>
    </w:p>
    <w:p>
      <w:r>
        <w:t>A、1998年</w:t>
      </w:r>
    </w:p>
    <w:p>
      <w:r>
        <w:t>999年</w:t>
      </w:r>
    </w:p>
    <w:p>
      <w:r>
        <w:t>C、2000年</w:t>
      </w:r>
    </w:p>
    <w:p>
      <w:r>
        <w:t>D、2001年</w:t>
      </w:r>
    </w:p>
    <w:p>
      <w:r>
        <w:t>答案:D</w:t>
      </w:r>
    </w:p>
    <w:p>
      <w:r>
        <w:t>162丶R0110燃气轮机发电功率</w:t>
      </w:r>
    </w:p>
    <w:p>
      <w:r>
        <w:t>A、90MⅥ</w:t>
      </w:r>
    </w:p>
    <w:p>
      <w:r>
        <w:t>B、98MW</w:t>
      </w:r>
    </w:p>
    <w:p>
      <w:r>
        <w:t>C、102MW</w:t>
      </w:r>
    </w:p>
    <w:p>
      <w:r>
        <w:t>OMW</w:t>
      </w:r>
    </w:p>
    <w:p>
      <w:r>
        <w:t>答案:D</w:t>
      </w:r>
    </w:p>
    <w:p>
      <w:r>
        <w:t>63丶燃气轮机从外界吸入空气并使之压缩空气的都</w:t>
      </w:r>
    </w:p>
    <w:p>
      <w:r>
        <w:t>A丶温度压强提高</w:t>
      </w:r>
    </w:p>
    <w:p>
      <w:r>
        <w:t>B、温度压强下降</w:t>
      </w:r>
    </w:p>
    <w:p>
      <w:r>
        <w:t>C、比热容压力提高</w:t>
      </w:r>
    </w:p>
    <w:p>
      <w:r>
        <w:t>D、压力比热容下降</w:t>
      </w:r>
    </w:p>
    <w:p>
      <w:r>
        <w:t>答案:A</w:t>
      </w:r>
    </w:p>
    <w:p>
      <w:r>
        <w:t>164丶燃气轮机吸气压缩的过程在哪里完成的</w:t>
      </w:r>
    </w:p>
    <w:p>
      <w:r>
        <w:t>A、压气机</w:t>
      </w:r>
    </w:p>
    <w:p>
      <w:r>
        <w:t>压机</w:t>
      </w:r>
    </w:p>
    <w:p>
      <w:r>
        <w:t>C、燃烧室</w:t>
      </w:r>
    </w:p>
    <w:p>
      <w:r>
        <w:t>D、气缸</w:t>
      </w:r>
    </w:p>
    <w:p>
      <w:r>
        <w:t>答案:A</w:t>
      </w:r>
    </w:p>
    <w:p>
      <w:r>
        <w:t>165丶燃气轮机等压燃烧的过程在哪里完成</w:t>
      </w:r>
    </w:p>
    <w:p>
      <w:r>
        <w:t>A、压气机</w:t>
      </w:r>
    </w:p>
    <w:p>
      <w:r>
        <w:t>B、空压机</w:t>
      </w:r>
    </w:p>
    <w:p>
      <w:r>
        <w:t>C丶燃烧室</w:t>
      </w:r>
    </w:p>
    <w:p>
      <w:r>
        <w:t>D、气缸</w:t>
      </w:r>
    </w:p>
    <w:p>
      <w:r>
        <w:t>答案:C</w:t>
      </w:r>
    </w:p>
    <w:p>
      <w:r>
        <w:t>66丶燃气轮机膨胀做工过程在哪里完成</w:t>
      </w:r>
    </w:p>
    <w:p>
      <w:r>
        <w:t>A、涡轮</w:t>
      </w:r>
    </w:p>
    <w:p>
      <w:r>
        <w:t>压机</w:t>
      </w:r>
    </w:p>
    <w:p>
      <w:r>
        <w:t>C、燃烧室</w:t>
      </w:r>
    </w:p>
    <w:p>
      <w:r>
        <w:t>D、气缸</w:t>
      </w:r>
    </w:p>
    <w:p>
      <w:r>
        <w:t>答案:A</w:t>
      </w:r>
    </w:p>
    <w:p>
      <w:r>
        <w:t>167、涡轮发出的功率用做拖动外负载</w:t>
      </w:r>
    </w:p>
    <w:p>
      <w:r>
        <w:t>A、50%</w:t>
      </w:r>
    </w:p>
    <w:p>
      <w:r>
        <w:t>B、60%</w:t>
      </w:r>
    </w:p>
    <w:p>
      <w:r>
        <w:t>C、40%</w:t>
      </w:r>
    </w:p>
    <w:p>
      <w:r>
        <w:t>D、1/3</w:t>
      </w:r>
    </w:p>
    <w:p>
      <w:r>
        <w:t>答案:D</w:t>
      </w:r>
    </w:p>
    <w:p>
      <w:r>
        <w:t>168、涡轮发出功率用做气流的增压</w:t>
      </w:r>
    </w:p>
    <w:p>
      <w:r>
        <w:t>A、50%</w:t>
      </w:r>
    </w:p>
    <w:p>
      <w:r>
        <w:t>B、60%</w:t>
      </w:r>
    </w:p>
    <w:p>
      <w:r>
        <w:t>C、30%</w:t>
      </w:r>
    </w:p>
    <w:p>
      <w:r>
        <w:t>D、2/3</w:t>
      </w:r>
    </w:p>
    <w:p>
      <w:r>
        <w:t>答案:D</w:t>
      </w:r>
    </w:p>
    <w:p>
      <w:r>
        <w:t>169丶下列热机是定压燃烧的是</w:t>
      </w:r>
    </w:p>
    <w:p>
      <w:r>
        <w:t>A、柴油机</w:t>
      </w:r>
    </w:p>
    <w:p>
      <w:r>
        <w:t>B、汽油机</w:t>
      </w:r>
    </w:p>
    <w:p>
      <w:r>
        <w:t>C、蒸汽机</w:t>
      </w:r>
    </w:p>
    <w:p>
      <w:r>
        <w:t>D、燃气轮机</w:t>
      </w:r>
    </w:p>
    <w:p>
      <w:r>
        <w:t>答案:D</w:t>
      </w:r>
    </w:p>
    <w:p>
      <w:r>
        <w:t>170丶燃气轮机的燃烧室用材料。</w:t>
      </w:r>
    </w:p>
    <w:p>
      <w:r>
        <w:t>ABC</w:t>
      </w:r>
    </w:p>
    <w:p>
      <w:r>
        <w:t>铁铜金</w:t>
      </w:r>
    </w:p>
    <w:p>
      <w:r>
        <w:t>D丶耐热合金钢</w:t>
      </w:r>
    </w:p>
    <w:p>
      <w:r>
        <w:t>答案:D</w:t>
      </w:r>
    </w:p>
    <w:p>
      <w:r>
        <w:t>71、燃气轮机的涡轮叶片用材料</w:t>
      </w:r>
    </w:p>
    <w:p>
      <w:r>
        <w:t>ABC</w:t>
      </w:r>
    </w:p>
    <w:p>
      <w:r>
        <w:t>铁铜金</w:t>
      </w:r>
    </w:p>
    <w:p>
      <w:r>
        <w:t>D、耐热合金钢</w:t>
      </w:r>
    </w:p>
    <w:p>
      <w:r>
        <w:t>答案:D</w:t>
      </w:r>
    </w:p>
    <w:p>
      <w:r>
        <w:t>72、燃气轮机主要应用在</w:t>
      </w:r>
    </w:p>
    <w:p>
      <w:r>
        <w:t>A、飞机</w:t>
      </w:r>
    </w:p>
    <w:p>
      <w:r>
        <w:t>B、火车</w:t>
      </w:r>
    </w:p>
    <w:p>
      <w:r>
        <w:t>C、汽车</w:t>
      </w:r>
    </w:p>
    <w:p>
      <w:r>
        <w:t>D、轮船</w:t>
      </w:r>
    </w:p>
    <w:p>
      <w:r>
        <w:t>答案:A</w:t>
      </w:r>
    </w:p>
    <w:p>
      <w:r>
        <w:t>173丶燃气轮机燃烧所产生的燃气温度高达</w:t>
      </w:r>
    </w:p>
    <w:p>
      <w:r>
        <w:t>A、850</w:t>
      </w:r>
    </w:p>
    <w:p>
      <w:r>
        <w:t>B、900</w:t>
      </w:r>
    </w:p>
    <w:p>
      <w:r>
        <w:t>C、950</w:t>
      </w:r>
    </w:p>
    <w:p>
      <w:r>
        <w:t>D、1000</w:t>
      </w:r>
    </w:p>
    <w:p>
      <w:r>
        <w:t>答案:D</w:t>
      </w:r>
    </w:p>
    <w:p>
      <w:r>
        <w:t>174丶不属于船舶燃气轮机的组成部分是</w:t>
      </w:r>
    </w:p>
    <w:p>
      <w:r>
        <w:t>A、锅炉</w:t>
      </w:r>
    </w:p>
    <w:p>
      <w:r>
        <w:t>B、压气机</w:t>
      </w:r>
    </w:p>
    <w:p>
      <w:r>
        <w:t>C、燃烧室</w:t>
      </w:r>
    </w:p>
    <w:p>
      <w:r>
        <w:t>D、涡轮</w:t>
      </w:r>
    </w:p>
    <w:p>
      <w:r>
        <w:t>答案:A</w:t>
      </w:r>
    </w:p>
    <w:p>
      <w:r>
        <w:t>175丶燃气轮机所产生的燃气压力约为</w:t>
      </w:r>
    </w:p>
    <w:p>
      <w:r>
        <w:t>KPa</w:t>
      </w:r>
    </w:p>
    <w:p>
      <w:r>
        <w:t>A、7.0</w:t>
      </w:r>
    </w:p>
    <w:p>
      <w:r>
        <w:t>B、8.5</w:t>
      </w:r>
    </w:p>
    <w:p>
      <w:r>
        <w:t>C、8.0</w:t>
      </w:r>
    </w:p>
    <w:p>
      <w:r>
        <w:t>D、7.5</w:t>
      </w:r>
    </w:p>
    <w:p>
      <w:r>
        <w:t>答案:B</w:t>
      </w:r>
    </w:p>
    <w:p>
      <w:r>
        <w:t>76、经过两次连续膨胀做功的燃气的温度仍有摄氏度</w:t>
      </w:r>
    </w:p>
    <w:p>
      <w:r>
        <w:t>A、475</w:t>
      </w:r>
    </w:p>
    <w:p>
      <w:r>
        <w:t>B、350</w:t>
      </w:r>
    </w:p>
    <w:p>
      <w:r>
        <w:t>C、400</w:t>
      </w:r>
    </w:p>
    <w:p>
      <w:r>
        <w:t>D、450</w:t>
      </w:r>
    </w:p>
    <w:p>
      <w:r>
        <w:t>答案:A</w:t>
      </w:r>
    </w:p>
    <w:p>
      <w:r>
        <w:t>177丶高速丶高温、定向流动的燃气首先通过</w:t>
      </w:r>
    </w:p>
    <w:p>
      <w:r>
        <w:t>A、高温涡轮</w:t>
      </w:r>
    </w:p>
    <w:p>
      <w:r>
        <w:t>B、压气机</w:t>
      </w:r>
    </w:p>
    <w:p>
      <w:r>
        <w:t>C、燃烧室</w:t>
      </w:r>
    </w:p>
    <w:p>
      <w:r>
        <w:t>D、动力涡轮</w:t>
      </w:r>
    </w:p>
    <w:p>
      <w:r>
        <w:t>答案:A</w:t>
      </w:r>
    </w:p>
    <w:p>
      <w:r>
        <w:t>78丶在船舶各种航速下都能投入使用的主燃气轮机称为燃气轮机</w:t>
      </w:r>
    </w:p>
    <w:p>
      <w:r>
        <w:t>A、全工况</w:t>
      </w:r>
    </w:p>
    <w:p>
      <w:r>
        <w:t>B、巡航</w:t>
      </w:r>
    </w:p>
    <w:p>
      <w:r>
        <w:t>C、加速</w:t>
      </w:r>
    </w:p>
    <w:p>
      <w:r>
        <w:t>D、辅助</w:t>
      </w:r>
    </w:p>
    <w:p>
      <w:r>
        <w:t>答案:A</w:t>
      </w:r>
    </w:p>
    <w:p>
      <w:r>
        <w:t>179、仅在高速航行或应急机动时开动的主燃气轮机称为燃气轮机</w:t>
      </w:r>
    </w:p>
    <w:p>
      <w:r>
        <w:t>A、全工况</w:t>
      </w:r>
    </w:p>
    <w:p>
      <w:r>
        <w:t>C、加速</w:t>
      </w:r>
    </w:p>
    <w:p>
      <w:r>
        <w:t>D、辅助</w:t>
      </w:r>
    </w:p>
    <w:p>
      <w:r>
        <w:t>答案:C</w:t>
      </w:r>
    </w:p>
    <w:p>
      <w:r>
        <w:t>80丶在船舶巡航时提供推动动力的主燃气轮机称为燃气轮机</w:t>
      </w:r>
    </w:p>
    <w:p>
      <w:r>
        <w:t>A、全工况</w:t>
      </w:r>
    </w:p>
    <w:p>
      <w:r>
        <w:t>B、巡航</w:t>
      </w:r>
    </w:p>
    <w:p>
      <w:r>
        <w:t>C、加速</w:t>
      </w:r>
    </w:p>
    <w:p>
      <w:r>
        <w:t>D丶辅助</w:t>
      </w:r>
    </w:p>
    <w:p>
      <w:r>
        <w:t>答案:B</w:t>
      </w:r>
    </w:p>
    <w:p>
      <w:r>
        <w:t>81丶用作驱动船舶辅助杋械的船舶燃气轮机称为燃气轮机</w:t>
      </w:r>
    </w:p>
    <w:p>
      <w:r>
        <w:t>A、全工况</w:t>
      </w:r>
    </w:p>
    <w:p>
      <w:r>
        <w:t>B、巡航</w:t>
      </w:r>
    </w:p>
    <w:p>
      <w:r>
        <w:t>C、加速</w:t>
      </w:r>
    </w:p>
    <w:p>
      <w:r>
        <w:t>D、辅助</w:t>
      </w:r>
    </w:p>
    <w:p>
      <w:r>
        <w:t>答案:D</w:t>
      </w:r>
    </w:p>
    <w:p>
      <w:r>
        <w:t>182丶在里完成高温高压燃气的膨胀做功过程</w:t>
      </w:r>
    </w:p>
    <w:p>
      <w:r>
        <w:t>A、压气机</w:t>
      </w:r>
    </w:p>
    <w:p>
      <w:r>
        <w:t>B、燃烧室</w:t>
      </w:r>
    </w:p>
    <w:p>
      <w:r>
        <w:t>C、涡轮</w:t>
      </w:r>
    </w:p>
    <w:p>
      <w:r>
        <w:t>答案:C</w:t>
      </w:r>
    </w:p>
    <w:p>
      <w:r>
        <w:t>83丶国产(黎明)QD70的燃烧室形式是</w:t>
      </w:r>
    </w:p>
    <w:p>
      <w:r>
        <w:t>A、环形</w:t>
      </w:r>
    </w:p>
    <w:p>
      <w:r>
        <w:t>B丶环管型</w:t>
      </w:r>
    </w:p>
    <w:p>
      <w:r>
        <w:t>C、管型</w:t>
      </w:r>
    </w:p>
    <w:p>
      <w:r>
        <w:t>D、环回型</w:t>
      </w:r>
    </w:p>
    <w:p>
      <w:r>
        <w:t>答案:D</w:t>
      </w:r>
    </w:p>
    <w:p>
      <w:r>
        <w:t>184、国产(黎明)QD70的进气方向是</w:t>
      </w:r>
    </w:p>
    <w:p>
      <w:r>
        <w:t>A、径向</w:t>
      </w:r>
    </w:p>
    <w:p>
      <w:r>
        <w:t>B、纵向</w:t>
      </w:r>
    </w:p>
    <w:p>
      <w:r>
        <w:t>C、横向</w:t>
      </w:r>
    </w:p>
    <w:p>
      <w:r>
        <w:t>D、竖向</w:t>
      </w:r>
    </w:p>
    <w:p>
      <w:r>
        <w:t>答案:A</w:t>
      </w:r>
    </w:p>
    <w:p>
      <w:r>
        <w:t>85丶 CAT SOLAR T60的燃烧室形式是</w:t>
      </w:r>
    </w:p>
    <w:p>
      <w:r>
        <w:t>A、环形</w:t>
      </w:r>
    </w:p>
    <w:p>
      <w:r>
        <w:t>B丶环管型</w:t>
      </w:r>
    </w:p>
    <w:p>
      <w:r>
        <w:t>C、管型</w:t>
      </w:r>
    </w:p>
    <w:p>
      <w:r>
        <w:t>D、环回型</w:t>
      </w:r>
    </w:p>
    <w:p>
      <w:r>
        <w:t>答案:A</w:t>
      </w:r>
    </w:p>
    <w:p>
      <w:r>
        <w:t>186、 CAT. SOLAR T60的进气方向是</w:t>
      </w:r>
    </w:p>
    <w:p>
      <w:r>
        <w:t>A、径向</w:t>
      </w:r>
    </w:p>
    <w:p>
      <w:r>
        <w:t>B、纵向</w:t>
      </w:r>
    </w:p>
    <w:p>
      <w:r>
        <w:t>C、横向</w:t>
      </w:r>
    </w:p>
    <w:p>
      <w:r>
        <w:t>D、竖向</w:t>
      </w:r>
    </w:p>
    <w:p>
      <w:r>
        <w:t>答案:A</w:t>
      </w:r>
    </w:p>
    <w:p>
      <w:r>
        <w:t>187丶燃料中的化学能在燃烧室转变为</w:t>
      </w:r>
    </w:p>
    <w:p>
      <w:r>
        <w:t>A、高压能</w:t>
      </w:r>
    </w:p>
    <w:p>
      <w:r>
        <w:t>B、机械能</w:t>
      </w:r>
    </w:p>
    <w:p>
      <w:r>
        <w:t>C、动能</w:t>
      </w:r>
    </w:p>
    <w:p>
      <w:r>
        <w:t>D、热能</w:t>
      </w:r>
    </w:p>
    <w:p>
      <w:r>
        <w:t>答案:D</w:t>
      </w:r>
    </w:p>
    <w:p>
      <w:r>
        <w:t>88丶燃气在涡轮膨胀做</w:t>
      </w:r>
    </w:p>
    <w:p>
      <w:r>
        <w:t>A、热功</w:t>
      </w:r>
    </w:p>
    <w:p>
      <w:r>
        <w:t>B、机械功</w:t>
      </w:r>
    </w:p>
    <w:p>
      <w:r>
        <w:t>C、分子动能</w:t>
      </w:r>
    </w:p>
    <w:p>
      <w:r>
        <w:t>D、动力</w:t>
      </w:r>
    </w:p>
    <w:p>
      <w:r>
        <w:t>答案:B</w:t>
      </w:r>
    </w:p>
    <w:p>
      <w:r>
        <w:t>189丶G.M501-KF的燃烧室形式是</w:t>
      </w:r>
    </w:p>
    <w:p>
      <w:r>
        <w:t>A、环形</w:t>
      </w:r>
    </w:p>
    <w:p>
      <w:r>
        <w:t>B丶环管型</w:t>
      </w:r>
    </w:p>
    <w:p>
      <w:r>
        <w:t>C、管型</w:t>
      </w:r>
    </w:p>
    <w:p>
      <w:r>
        <w:t>D、环回型</w:t>
      </w:r>
    </w:p>
    <w:p>
      <w:r>
        <w:t>答案:B</w:t>
      </w:r>
    </w:p>
    <w:p>
      <w:r>
        <w:t>90丶GM501KF的进气方向是</w:t>
      </w:r>
    </w:p>
    <w:p>
      <w:r>
        <w:t>A、径向</w:t>
      </w:r>
    </w:p>
    <w:p>
      <w:r>
        <w:t>B、纵</w:t>
      </w:r>
    </w:p>
    <w:p>
      <w:r>
        <w:t>C、横向</w:t>
      </w:r>
    </w:p>
    <w:p>
      <w:r>
        <w:t>D丶轴向</w:t>
      </w:r>
    </w:p>
    <w:p>
      <w:r>
        <w:t>答案:D</w:t>
      </w:r>
    </w:p>
    <w:p>
      <w:r>
        <w:t>191丶G.ELM500的燃烧室形式是</w:t>
      </w:r>
    </w:p>
    <w:p>
      <w:r>
        <w:t>A、环形</w:t>
      </w:r>
    </w:p>
    <w:p>
      <w:r>
        <w:t>B、环管型</w:t>
      </w:r>
    </w:p>
    <w:p>
      <w:r>
        <w:t>C、管型</w:t>
      </w:r>
    </w:p>
    <w:p>
      <w:r>
        <w:t>D、环回型</w:t>
      </w:r>
    </w:p>
    <w:p>
      <w:r>
        <w:t>答案:A</w:t>
      </w:r>
    </w:p>
    <w:p>
      <w:r>
        <w:t>192丶GELM500的进气方向是</w:t>
      </w:r>
    </w:p>
    <w:p>
      <w:r>
        <w:t>A、径向</w:t>
      </w:r>
    </w:p>
    <w:p>
      <w:r>
        <w:t>B、纵向</w:t>
      </w:r>
    </w:p>
    <w:p>
      <w:r>
        <w:t>C丶横向</w:t>
      </w:r>
    </w:p>
    <w:p>
      <w:r>
        <w:t>D、轴向</w:t>
      </w:r>
    </w:p>
    <w:p>
      <w:r>
        <w:t>答案:A</w:t>
      </w:r>
    </w:p>
    <w:p>
      <w:r>
        <w:t>93、GE.LM2500舰船燃气轮机的结构由等部分组成。①进气喇叭</w:t>
      </w:r>
    </w:p>
    <w:p>
      <w:r>
        <w:t>孔②进气导流片③燃烧室④空气室⑤高压涡轮⑥低压涡轮</w:t>
      </w:r>
    </w:p>
    <w:p>
      <w:r>
        <w:t>A、①②④⑤</w:t>
      </w:r>
    </w:p>
    <w:p>
      <w:r>
        <w:t>B、①②③⑤</w:t>
      </w:r>
    </w:p>
    <w:p>
      <w:r>
        <w:t>C、①34⑤</w:t>
      </w:r>
    </w:p>
    <w:p>
      <w:r>
        <w:t>D、①②④⑥</w:t>
      </w:r>
    </w:p>
    <w:p>
      <w:r>
        <w:t>答案:B</w:t>
      </w:r>
    </w:p>
    <w:p>
      <w:r>
        <w:t>94丶G.E.LM2500舰船燃气轮机是的燃气轮机</w:t>
      </w:r>
    </w:p>
    <w:p>
      <w:r>
        <w:t>A、大功率丶低速、重型</w:t>
      </w:r>
    </w:p>
    <w:p>
      <w:r>
        <w:t>B、大功率丶高速丶重型</w:t>
      </w:r>
    </w:p>
    <w:p>
      <w:r>
        <w:t>功率丶低速丶轻型</w:t>
      </w:r>
    </w:p>
    <w:p>
      <w:r>
        <w:t>D丶小功率丶高速、轻型</w:t>
      </w:r>
    </w:p>
    <w:p>
      <w:r>
        <w:t>答案:A</w:t>
      </w:r>
    </w:p>
    <w:p>
      <w:r>
        <w:t>195丶GELM2500满足更新换代的同时,也向提供理想的新动力</w:t>
      </w:r>
    </w:p>
    <w:p>
      <w:r>
        <w:t>A、小型客船</w:t>
      </w:r>
    </w:p>
    <w:p>
      <w:r>
        <w:t>B、化工船</w:t>
      </w:r>
    </w:p>
    <w:p>
      <w:r>
        <w:t>C、大型豪华邮轮</w:t>
      </w:r>
    </w:p>
    <w:p>
      <w:r>
        <w:t>D、货船</w:t>
      </w:r>
    </w:p>
    <w:p>
      <w:r>
        <w:t>答案:C</w:t>
      </w:r>
    </w:p>
    <w:p>
      <w:r>
        <w:t>196丶G.E.LM2500舰船燃气轮机的油耗是</w:t>
      </w:r>
    </w:p>
    <w:p>
      <w:r>
        <w:t>A、170g/HPh</w:t>
      </w:r>
    </w:p>
    <w:p>
      <w:r>
        <w:t>B、160g/HPh</w:t>
      </w:r>
    </w:p>
    <w:p>
      <w:r>
        <w:t>C、130g/HP</w:t>
      </w:r>
    </w:p>
    <w:p>
      <w:r>
        <w:t>D、120g/HPh</w:t>
      </w:r>
    </w:p>
    <w:p>
      <w:r>
        <w:t>答案:A</w:t>
      </w:r>
    </w:p>
    <w:p>
      <w:r>
        <w:t>97丶GELM2500舰船燃气轮机的热效率约为</w:t>
      </w:r>
    </w:p>
    <w:p>
      <w:r>
        <w:t>A、35.4%</w:t>
      </w:r>
    </w:p>
    <w:p>
      <w:r>
        <w:t>B、36.4%</w:t>
      </w:r>
    </w:p>
    <w:p>
      <w:r>
        <w:t>C、38.4%</w:t>
      </w:r>
    </w:p>
    <w:p>
      <w:r>
        <w:t>D、39,4%</w:t>
      </w:r>
    </w:p>
    <w:p>
      <w:r>
        <w:t>答案:C</w:t>
      </w:r>
    </w:p>
    <w:p>
      <w:r>
        <w:t>198丶G.E.LM2500舰船燃气轮机的机身重量</w:t>
      </w:r>
    </w:p>
    <w:p>
      <w:r>
        <w:t>重仅</w:t>
      </w:r>
    </w:p>
    <w:p>
      <w:r>
        <w:t>A、30000HP、4.637t</w:t>
      </w:r>
    </w:p>
    <w:p>
      <w:r>
        <w:t>B、20000HP、4.637t</w:t>
      </w:r>
    </w:p>
    <w:p>
      <w:r>
        <w:t>C、30000HP、6437t</w:t>
      </w:r>
    </w:p>
    <w:p>
      <w:r>
        <w:t>D、20000HP、6.437t</w:t>
      </w:r>
    </w:p>
    <w:p>
      <w:r>
        <w:t>答案:A</w:t>
      </w:r>
    </w:p>
    <w:p>
      <w:r>
        <w:t>199丶我国近年建造的军舰如等也配置了LM2500舰船燃气轮动力</w:t>
      </w:r>
    </w:p>
    <w:p>
      <w:r>
        <w:t>A、112“哈尔滨”号</w:t>
      </w:r>
    </w:p>
    <w:p>
      <w:r>
        <w:t>B、113“辽宁”号</w:t>
      </w:r>
    </w:p>
    <w:p>
      <w:r>
        <w:t>C、113“渤海”号</w:t>
      </w:r>
    </w:p>
    <w:p>
      <w:r>
        <w:t>D、“潜龙”号</w:t>
      </w:r>
    </w:p>
    <w:p>
      <w:r>
        <w:t>答案:A</w:t>
      </w:r>
    </w:p>
    <w:p>
      <w:r>
        <w:t>200丶GELM2500采用先进的动力</w:t>
      </w:r>
    </w:p>
    <w:p>
      <w:r>
        <w:t>A、轴型燃烧室设计及低压比的多级高效轴流式压气机</w:t>
      </w:r>
    </w:p>
    <w:p>
      <w:r>
        <w:t>B丶环型空气室设计及高压比的多级高效轴流式压气机</w:t>
      </w:r>
    </w:p>
    <w:p>
      <w:r>
        <w:t>C丶环型燃烧室设计及低压比的多级高效轴流式压气机</w:t>
      </w:r>
    </w:p>
    <w:p>
      <w:r>
        <w:t>D丶环型燃烧室设计及高压比的多级高效轴流式压气机</w:t>
      </w:r>
    </w:p>
    <w:p>
      <w:r>
        <w:t>答案:D</w:t>
      </w:r>
    </w:p>
    <w:p>
      <w:r>
        <w:t>201丶为提高隐蔽性,LM2500燃气轮机采用等措施。</w:t>
      </w:r>
    </w:p>
    <w:p>
      <w:r>
        <w:t>A、隔音丶润滑、降噪</w:t>
      </w:r>
    </w:p>
    <w:p>
      <w:r>
        <w:t>B、隔音丶降振丶降噪</w:t>
      </w:r>
    </w:p>
    <w:p>
      <w:r>
        <w:t>C丶隔绝丶降振丶降噪</w:t>
      </w:r>
    </w:p>
    <w:p>
      <w:r>
        <w:t>D丶隔音丶降振丶升噪</w:t>
      </w:r>
    </w:p>
    <w:p>
      <w:r>
        <w:t>答案:B</w:t>
      </w:r>
    </w:p>
    <w:p>
      <w:r>
        <w:t>202、GELM2500多采用</w:t>
      </w:r>
    </w:p>
    <w:p>
      <w:r>
        <w:t>A丶轴向进气丶热端输出</w:t>
      </w:r>
    </w:p>
    <w:p>
      <w:r>
        <w:t>B、轴向出气丶热端输出</w:t>
      </w:r>
    </w:p>
    <w:p>
      <w:r>
        <w:t>C、轴向进气丶热端输入</w:t>
      </w:r>
    </w:p>
    <w:p>
      <w:r>
        <w:t>D丶轴向进气丶冷端输出</w:t>
      </w:r>
    </w:p>
    <w:p>
      <w:r>
        <w:t>答案:A</w:t>
      </w:r>
    </w:p>
    <w:p>
      <w:r>
        <w:t>203丶G.M501-KF船用燃气轮机以目前标准衡量虽不算是先进的机型,但却</w:t>
      </w:r>
    </w:p>
    <w:p>
      <w:r>
        <w:t>是久经考验,,而且是应用较广泛的机型。</w:t>
      </w:r>
    </w:p>
    <w:p>
      <w:r>
        <w:t>A、质量稳定,运转性能差</w:t>
      </w:r>
    </w:p>
    <w:p>
      <w:r>
        <w:t>B、质量稳定,运转性能较好</w:t>
      </w:r>
    </w:p>
    <w:p>
      <w:r>
        <w:t>C丶质量不稳定,运转性能较差</w:t>
      </w:r>
    </w:p>
    <w:p>
      <w:r>
        <w:t>D丶质量不稳定,运转性能较好</w:t>
      </w:r>
    </w:p>
    <w:p>
      <w:r>
        <w:t>答案:B</w:t>
      </w:r>
    </w:p>
    <w:p>
      <w:r>
        <w:t>204、近年来美国SS技术服务公司曾对GM501KF船用燃气轮机进行</w:t>
      </w:r>
    </w:p>
    <w:p>
      <w:r>
        <w:t>大量技术改造将输出功率从原来的4500HP提升至</w:t>
      </w:r>
    </w:p>
    <w:p>
      <w:r>
        <w:t>A、6000HP</w:t>
      </w:r>
    </w:p>
    <w:p>
      <w:r>
        <w:t>B、5000</w:t>
      </w:r>
    </w:p>
    <w:p>
      <w:r>
        <w:t>C、5500HP</w:t>
      </w:r>
    </w:p>
    <w:p>
      <w:r>
        <w:t>D、6500HP</w:t>
      </w:r>
    </w:p>
    <w:p>
      <w:r>
        <w:t>答案:A</w:t>
      </w:r>
    </w:p>
    <w:p>
      <w:r>
        <w:t>205丶LM500型机为系列中功率最小的一种,主要供船以及海军气垫登陆艇</w:t>
      </w:r>
    </w:p>
    <w:p>
      <w:r>
        <w:t>等作主机</w:t>
      </w:r>
    </w:p>
    <w:p>
      <w:r>
        <w:t>A、高速低性能</w:t>
      </w:r>
    </w:p>
    <w:p>
      <w:r>
        <w:t>B、低速高性能</w:t>
      </w:r>
    </w:p>
    <w:p>
      <w:r>
        <w:t>C、低速低性能</w:t>
      </w:r>
    </w:p>
    <w:p>
      <w:r>
        <w:t>D、高速高性能</w:t>
      </w:r>
    </w:p>
    <w:p>
      <w:r>
        <w:t>答案:D</w:t>
      </w:r>
    </w:p>
    <w:p>
      <w:r>
        <w:t>206丶日本新建成服役的“隼级”高速导弹艇的动力系统配置了LM500燃气</w:t>
      </w:r>
    </w:p>
    <w:p>
      <w:r>
        <w:t>轮机</w:t>
      </w:r>
    </w:p>
    <w:p>
      <w:r>
        <w:t>A</w:t>
      </w:r>
    </w:p>
    <w:p>
      <w:r>
        <w:t>台</w:t>
      </w:r>
    </w:p>
    <w:p>
      <w:r>
        <w:t>C、两台</w:t>
      </w:r>
    </w:p>
    <w:p>
      <w:r>
        <w:t>D、四台</w:t>
      </w:r>
    </w:p>
    <w:p>
      <w:r>
        <w:t>答案:B</w:t>
      </w:r>
    </w:p>
    <w:p>
      <w:r>
        <w:t>207、日本新建成服役的“隼级”高速导弹艇的动力系统采用轴,喷射水泵推</w:t>
      </w:r>
    </w:p>
    <w:p>
      <w:r>
        <w:t>进航速44kn</w:t>
      </w:r>
    </w:p>
    <w:p>
      <w:r>
        <w:t>ABC</w:t>
      </w:r>
    </w:p>
    <w:p>
      <w:r>
        <w:t>D、四,四</w:t>
      </w:r>
    </w:p>
    <w:p>
      <w:r>
        <w:t>答案:A</w:t>
      </w:r>
    </w:p>
    <w:p>
      <w:r>
        <w:t>208丶挪威建造,中国香港使用的超高速双体喷射水翼船 FOIL CAT选用了C</w:t>
      </w:r>
    </w:p>
    <w:p>
      <w:r>
        <w:t>燃气轮机为动力</w:t>
      </w:r>
    </w:p>
    <w:p>
      <w:r>
        <w:t>M1500</w:t>
      </w:r>
    </w:p>
    <w:p>
      <w:r>
        <w:t>ABCD</w:t>
      </w:r>
    </w:p>
    <w:p>
      <w:r>
        <w:t>M1600</w:t>
      </w:r>
    </w:p>
    <w:p>
      <w:r>
        <w:t>M500</w:t>
      </w:r>
    </w:p>
    <w:p>
      <w:r>
        <w:t>M2500</w:t>
      </w:r>
    </w:p>
    <w:p>
      <w:r>
        <w:t>答案:C</w:t>
      </w:r>
    </w:p>
    <w:p>
      <w:r>
        <w:t>209丶GELM500船用燃气轮机是较新的机型,具有较好的</w:t>
      </w:r>
    </w:p>
    <w:p>
      <w:r>
        <w:t>A丶稳定性丶经济性和工作可靠性</w:t>
      </w:r>
    </w:p>
    <w:p>
      <w:r>
        <w:t>B、动力性丶经济性和运转性</w:t>
      </w:r>
    </w:p>
    <w:p>
      <w:r>
        <w:t>C、稳定性丶动力性和经济性</w:t>
      </w:r>
    </w:p>
    <w:p>
      <w:r>
        <w:t>D丶动力性丶经济性和工作可靠性</w:t>
      </w:r>
    </w:p>
    <w:p>
      <w:r>
        <w:t>答案:D</w:t>
      </w:r>
    </w:p>
    <w:p>
      <w:r>
        <w:t>210丶G.ELM500船用燃气轮机各方面的参数都达较高水平,为船用燃气轮</w:t>
      </w:r>
    </w:p>
    <w:p>
      <w:r>
        <w:t>机中较有代表性的机型</w:t>
      </w:r>
    </w:p>
    <w:p>
      <w:r>
        <w:t>A、大中型</w:t>
      </w:r>
    </w:p>
    <w:p>
      <w:r>
        <w:t>B、中小型</w:t>
      </w:r>
    </w:p>
    <w:p>
      <w:r>
        <w:t>C、大型</w:t>
      </w:r>
    </w:p>
    <w:p>
      <w:r>
        <w:t>答案:B</w:t>
      </w:r>
    </w:p>
    <w:p>
      <w:r>
        <w:t>211丶G.M501-KF船用燃气轮机单是我国港澳地区用量就达之多,亚洲地</w:t>
      </w:r>
    </w:p>
    <w:p>
      <w:r>
        <w:t>区日本、韩国、印尼等国使用也不少</w:t>
      </w:r>
    </w:p>
    <w:p>
      <w:r>
        <w:t>A、五六十台</w:t>
      </w:r>
    </w:p>
    <w:p>
      <w:r>
        <w:t>四十台</w:t>
      </w:r>
    </w:p>
    <w:p>
      <w:r>
        <w:t>C、七八十台</w:t>
      </w:r>
    </w:p>
    <w:p>
      <w:r>
        <w:t>D、一百多台</w:t>
      </w:r>
    </w:p>
    <w:p>
      <w:r>
        <w:t>答案:A</w:t>
      </w:r>
    </w:p>
    <w:p>
      <w:r>
        <w:t>212丶燃气轮机主要由以下哪些部件组成。1燃烧室2压气机3燃气涡轮4</w:t>
      </w:r>
    </w:p>
    <w:p>
      <w:r>
        <w:t>增压涡轮</w:t>
      </w:r>
    </w:p>
    <w:p>
      <w:r>
        <w:t>A、123</w:t>
      </w:r>
    </w:p>
    <w:p>
      <w:r>
        <w:t>234</w:t>
      </w:r>
    </w:p>
    <w:p>
      <w:r>
        <w:t>BcD</w:t>
      </w:r>
    </w:p>
    <w:p>
      <w:r>
        <w:t>124</w:t>
      </w:r>
    </w:p>
    <w:p>
      <w:r>
        <w:t>234</w:t>
      </w:r>
    </w:p>
    <w:p>
      <w:r>
        <w:t>答案:A</w:t>
      </w:r>
    </w:p>
    <w:p>
      <w:r>
        <w:t>213丶美国通用公司研发的GELM2500舰船燃气轮机的热效率为。</w:t>
      </w:r>
    </w:p>
    <w:p>
      <w:r>
        <w:t>A、28.4%</w:t>
      </w:r>
    </w:p>
    <w:p>
      <w:r>
        <w:t>B、38.4%</w:t>
      </w:r>
    </w:p>
    <w:p>
      <w:r>
        <w:t>C、48.4%</w:t>
      </w:r>
    </w:p>
    <w:p>
      <w:r>
        <w:t>D、58.4%</w:t>
      </w:r>
    </w:p>
    <w:p>
      <w:r>
        <w:t>答案:B</w:t>
      </w:r>
    </w:p>
    <w:p>
      <w:r>
        <w:t>214丶以下不属于美国通用集团GELM系列主要产品°</w:t>
      </w:r>
    </w:p>
    <w:p>
      <w:r>
        <w:t>A、LM500</w:t>
      </w:r>
    </w:p>
    <w:p>
      <w:r>
        <w:t>B、LM1000</w:t>
      </w:r>
    </w:p>
    <w:p>
      <w:r>
        <w:t>C、LM1500</w:t>
      </w:r>
    </w:p>
    <w:p>
      <w:r>
        <w:t>M1600</w:t>
      </w:r>
    </w:p>
    <w:p>
      <w:r>
        <w:t>答案:B</w:t>
      </w:r>
    </w:p>
    <w:p>
      <w:r>
        <w:t>215丶下列关于美国通用集团的GM501-KF产品表述错误的是。D</w:t>
      </w:r>
    </w:p>
    <w:p>
      <w:r>
        <w:t>A、G.M501-KF为船用型燃气轮机</w:t>
      </w:r>
    </w:p>
    <w:p>
      <w:r>
        <w:t>B、系列产品中KC、KS可作为发电厂应急备用机组</w:t>
      </w:r>
    </w:p>
    <w:p>
      <w:r>
        <w:t>C、系列产品可以使用天然气作为燃料</w:t>
      </w:r>
    </w:p>
    <w:p>
      <w:r>
        <w:t>D、系列产品不可以使用天然气作为燃料</w:t>
      </w:r>
    </w:p>
    <w:p>
      <w:r>
        <w:t>答案:D</w:t>
      </w:r>
    </w:p>
    <w:p>
      <w:r>
        <w:t>216丶燃气轮机通过燃烧所产生的燃气温度高达</w:t>
      </w:r>
    </w:p>
    <w:p>
      <w:r>
        <w:t>A、800°C</w:t>
      </w:r>
    </w:p>
    <w:p>
      <w:r>
        <w:t>B、900°C</w:t>
      </w:r>
    </w:p>
    <w:p>
      <w:r>
        <w:t>C、1000°C</w:t>
      </w:r>
    </w:p>
    <w:p>
      <w:r>
        <w:t>00°C以下燃气轮机型号</w:t>
      </w:r>
    </w:p>
    <w:p>
      <w:r>
        <w:t>答案:C</w:t>
      </w:r>
    </w:p>
    <w:p>
      <w:r>
        <w:t>7、属于国产的是</w:t>
      </w:r>
    </w:p>
    <w:p>
      <w:r>
        <w:t>A、GELM2500</w:t>
      </w:r>
    </w:p>
    <w:p>
      <w:r>
        <w:t>B、 SOLAR T60M</w:t>
      </w:r>
    </w:p>
    <w:p>
      <w:r>
        <w:t>C、QD70</w:t>
      </w:r>
    </w:p>
    <w:p>
      <w:r>
        <w:t>D、M501-KF</w:t>
      </w:r>
    </w:p>
    <w:p>
      <w:r>
        <w:t>答案:C</w:t>
      </w:r>
    </w:p>
    <w:p>
      <w:r>
        <w:t>218丶船舶燃气轮机的燃烧室布置形式不包括</w:t>
      </w:r>
    </w:p>
    <w:p>
      <w:r>
        <w:t>A、环形</w:t>
      </w:r>
    </w:p>
    <w:p>
      <w:r>
        <w:t>B丶环管型</w:t>
      </w:r>
    </w:p>
    <w:p>
      <w:r>
        <w:t>C、环回型</w:t>
      </w:r>
    </w:p>
    <w:p>
      <w:r>
        <w:t>D丶环流型</w:t>
      </w:r>
    </w:p>
    <w:p>
      <w:r>
        <w:t>答案:D</w:t>
      </w:r>
    </w:p>
    <w:p>
      <w:r>
        <w:t>219丶GELM2500的轴流式压气机级数为</w:t>
      </w:r>
    </w:p>
    <w:p>
      <w:r>
        <w:t>A、14级</w:t>
      </w:r>
    </w:p>
    <w:p>
      <w:r>
        <w:t>B、15级</w:t>
      </w:r>
    </w:p>
    <w:p>
      <w:r>
        <w:t>C、17级</w:t>
      </w:r>
    </w:p>
    <w:p>
      <w:r>
        <w:t>D、18级</w:t>
      </w:r>
    </w:p>
    <w:p>
      <w:r>
        <w:t>答案:C</w:t>
      </w:r>
    </w:p>
    <w:p>
      <w:r>
        <w:t>220丶关于R0110系列燃气轮机表错误的是</w:t>
      </w:r>
    </w:p>
    <w:p>
      <w:r>
        <w:t>A、采用单轴丶前输出丶轴流式结构</w:t>
      </w:r>
    </w:p>
    <w:p>
      <w:r>
        <w:t>B、单循环发电功率110MW,发电效率35.3%</w:t>
      </w:r>
    </w:p>
    <w:p>
      <w:r>
        <w:t>C、启动迅速,可靠性强</w:t>
      </w:r>
    </w:p>
    <w:p>
      <w:r>
        <w:t>D、不能运用到GCC发电领域</w:t>
      </w:r>
    </w:p>
    <w:p>
      <w:r>
        <w:t>答案:D</w:t>
      </w:r>
    </w:p>
    <w:p>
      <w:r>
        <w:t>221丶美国 SOLAR T60M船用燃气轮机是公司的产品</w:t>
      </w:r>
    </w:p>
    <w:p>
      <w:r>
        <w:t>A、 Siemens</w:t>
      </w:r>
    </w:p>
    <w:p>
      <w:r>
        <w:t>C、R</w:t>
      </w:r>
    </w:p>
    <w:p>
      <w:r>
        <w:t>Royce</w:t>
      </w:r>
    </w:p>
    <w:p>
      <w:r>
        <w:t>D、 CATERPILLAR</w:t>
      </w:r>
    </w:p>
    <w:p>
      <w:r>
        <w:t>答案:D</w:t>
      </w:r>
    </w:p>
    <w:p>
      <w:r>
        <w:t>222丶美国 SOLAR T60M船用燃气轮机燃烧室形式为,采用进气,</w:t>
      </w:r>
    </w:p>
    <w:p>
      <w:r>
        <w:t>从输出功率</w:t>
      </w:r>
    </w:p>
    <w:p>
      <w:r>
        <w:t>A、环型轴向热端</w:t>
      </w:r>
    </w:p>
    <w:p>
      <w:r>
        <w:t>B、环回型径向热端</w:t>
      </w:r>
    </w:p>
    <w:p>
      <w:r>
        <w:t>C丶环回型轴向冷端</w:t>
      </w:r>
    </w:p>
    <w:p>
      <w:r>
        <w:t>D丶环型径向热端</w:t>
      </w:r>
    </w:p>
    <w:p>
      <w:r>
        <w:t>答案:D</w:t>
      </w:r>
    </w:p>
    <w:p>
      <w:r>
        <w:t>223丶以下有关美国 SOLAR T60M船用燃气轮机的说法正确的是</w:t>
      </w:r>
    </w:p>
    <w:p>
      <w:r>
        <w:t>A丶燃烧室形式为环回型,采用径向进气,从热端输出功率</w:t>
      </w:r>
    </w:p>
    <w:p>
      <w:r>
        <w:t>B、采用直流电力来启动</w:t>
      </w:r>
    </w:p>
    <w:p>
      <w:r>
        <w:t>C、为改蓍启动性能及高工况下的运转性能,在12级轴流式压气机前面的1至</w:t>
      </w:r>
    </w:p>
    <w:p>
      <w:r>
        <w:t>6级导向静叶片可调节开度</w:t>
      </w:r>
    </w:p>
    <w:p>
      <w:r>
        <w:t>D、除用于船舶动力外,也用于发电及其他工业用途</w:t>
      </w:r>
    </w:p>
    <w:p>
      <w:r>
        <w:t>答案:D</w:t>
      </w:r>
    </w:p>
    <w:p>
      <w:r>
        <w:t>224丶美国 SOLARτ60船用燃气轮机与国产QD70船用燃气轮机相比</w:t>
      </w:r>
    </w:p>
    <w:p>
      <w:r>
        <w:t>A、燃烧室形式均为环回型</w:t>
      </w:r>
    </w:p>
    <w:p>
      <w:r>
        <w:t>B丶轴流式压气机级数相同</w:t>
      </w:r>
    </w:p>
    <w:p>
      <w:r>
        <w:t>C、进气方向均为径向</w:t>
      </w:r>
    </w:p>
    <w:p>
      <w:r>
        <w:t>D丶动力输出方向均为热端</w:t>
      </w:r>
    </w:p>
    <w:p>
      <w:r>
        <w:t>答案:C</w:t>
      </w:r>
    </w:p>
    <w:p>
      <w:r>
        <w:t>225丶TF-40小型舰船燃气轮机是公司的产品</w:t>
      </w:r>
    </w:p>
    <w:p>
      <w:r>
        <w:t>A、G</w:t>
      </w:r>
    </w:p>
    <w:p>
      <w:r>
        <w:t>YCOMING</w:t>
      </w:r>
    </w:p>
    <w:p>
      <w:r>
        <w:t>C、 CATERPILLAR</w:t>
      </w:r>
    </w:p>
    <w:p>
      <w:r>
        <w:t>D、 Siemens</w:t>
      </w:r>
    </w:p>
    <w:p>
      <w:r>
        <w:t>答案:B</w:t>
      </w:r>
    </w:p>
    <w:p>
      <w:r>
        <w:t>226</w:t>
      </w:r>
    </w:p>
    <w:p>
      <w:r>
        <w:t>40小型舰船燃气轮机燃烧室形式为,采用进气,从</w:t>
      </w:r>
    </w:p>
    <w:p>
      <w:r>
        <w:t>输出功率</w:t>
      </w:r>
    </w:p>
    <w:p>
      <w:r>
        <w:t>A、环回型轴向热端</w:t>
      </w:r>
    </w:p>
    <w:p>
      <w:r>
        <w:t>B、环型径向冷端</w:t>
      </w:r>
    </w:p>
    <w:p>
      <w:r>
        <w:t>C、环回型径向冷端</w:t>
      </w:r>
    </w:p>
    <w:p>
      <w:r>
        <w:t>D丶环型径向热端</w:t>
      </w:r>
    </w:p>
    <w:p>
      <w:r>
        <w:t>答案:C</w:t>
      </w:r>
    </w:p>
    <w:p>
      <w:r>
        <w:t>227丶以下有关TF-40小型舰船燃气轮机的说法错误的是</w:t>
      </w:r>
    </w:p>
    <w:p>
      <w:r>
        <w:t>A丶燃烧室形式为环回型,采用径向进气,从冷端输出功率</w:t>
      </w:r>
    </w:p>
    <w:p>
      <w:r>
        <w:t>B丶主要用于排水量较小的高性能船以及军用气垫船作主机</w:t>
      </w:r>
    </w:p>
    <w:p>
      <w:r>
        <w:t>C丶机身轻巧丶运转性能良好,但安装复杂</w:t>
      </w:r>
    </w:p>
    <w:p>
      <w:r>
        <w:t>D丶采用轴流丶离心混合式压气机,机身长度大大缩短</w:t>
      </w:r>
    </w:p>
    <w:p>
      <w:r>
        <w:t>答案:C</w:t>
      </w:r>
    </w:p>
    <w:p>
      <w:r>
        <w:t>228丶TF-40小型舰船燃气轮机与国产QD70船用燃气轮机相比</w:t>
      </w:r>
    </w:p>
    <w:p>
      <w:r>
        <w:t>A、燃烧室形式均为环回型</w:t>
      </w:r>
    </w:p>
    <w:p>
      <w:r>
        <w:t>B、轴流式压气机级数相</w:t>
      </w:r>
    </w:p>
    <w:p>
      <w:r>
        <w:t>C、进气方向均为轴向</w:t>
      </w:r>
    </w:p>
    <w:p>
      <w:r>
        <w:t>D丶动力输出方向均为热端</w:t>
      </w:r>
    </w:p>
    <w:p>
      <w:r>
        <w:t>答案:A</w:t>
      </w:r>
    </w:p>
    <w:p>
      <w:r>
        <w:t>229、TF-40小型舰船燃气轮机与美国 SOLAR T60M船用燃气轮机相比,</w:t>
      </w:r>
    </w:p>
    <w:p>
      <w:r>
        <w:t>A、燃烧室形式均为环型</w:t>
      </w:r>
    </w:p>
    <w:p>
      <w:r>
        <w:t>B丶轴流式压气机级数相同</w:t>
      </w:r>
    </w:p>
    <w:p>
      <w:r>
        <w:t>C、进气方向均为径向</w:t>
      </w:r>
    </w:p>
    <w:p>
      <w:r>
        <w:t>D丶动力输出方向均为热端</w:t>
      </w:r>
    </w:p>
    <w:p>
      <w:r>
        <w:t>答案:C</w:t>
      </w:r>
    </w:p>
    <w:p>
      <w:r>
        <w:t>230丶以下有关QD70系列燃气轮机的说法错误的是</w:t>
      </w:r>
    </w:p>
    <w:p>
      <w:r>
        <w:t>A、采用双轴丶后输出丶轴流式结构</w:t>
      </w:r>
    </w:p>
    <w:p>
      <w:r>
        <w:t>B、体积小丶启动快丶运行维护方便</w:t>
      </w:r>
    </w:p>
    <w:p>
      <w:r>
        <w:t>C、适宜燃用多种燃料,污染排放量小</w:t>
      </w:r>
    </w:p>
    <w:p>
      <w:r>
        <w:t>D丶燃烧室形式为环回型,采用径向进气,从冷端输出功率</w:t>
      </w:r>
    </w:p>
    <w:p>
      <w:r>
        <w:t>答案:A</w:t>
      </w:r>
    </w:p>
    <w:p>
      <w:r>
        <w:t>231丶下列哪项不是QD70系列燃气轮机的结构特点</w:t>
      </w:r>
    </w:p>
    <w:p>
      <w:r>
        <w:t>A、采用双轴</w:t>
      </w:r>
    </w:p>
    <w:p>
      <w:r>
        <w:t>B、前输出</w:t>
      </w:r>
    </w:p>
    <w:p>
      <w:r>
        <w:t>C、轴流式结构</w:t>
      </w:r>
    </w:p>
    <w:p>
      <w:r>
        <w:t>D、体积大</w:t>
      </w:r>
    </w:p>
    <w:p>
      <w:r>
        <w:t>答案:D</w:t>
      </w:r>
    </w:p>
    <w:p>
      <w:r>
        <w:t>232、下列哪项不是QD70燃气轮机的特点</w:t>
      </w:r>
    </w:p>
    <w:p>
      <w:r>
        <w:t>A、启动快</w:t>
      </w:r>
    </w:p>
    <w:p>
      <w:r>
        <w:t>B、运行维护方便</w:t>
      </w:r>
    </w:p>
    <w:p>
      <w:r>
        <w:t>C、便于集中控制</w:t>
      </w:r>
    </w:p>
    <w:p>
      <w:r>
        <w:t>D丶污染排放量大</w:t>
      </w:r>
    </w:p>
    <w:p>
      <w:r>
        <w:t>答案:D</w:t>
      </w:r>
    </w:p>
    <w:p>
      <w:r>
        <w:t>233丶下列哪项不是QD70燃气轮机的运用领域</w:t>
      </w:r>
    </w:p>
    <w:p>
      <w:r>
        <w:t>A、分布式能源发电</w:t>
      </w:r>
    </w:p>
    <w:p>
      <w:r>
        <w:t>B、备用发电</w:t>
      </w:r>
    </w:p>
    <w:p>
      <w:r>
        <w:t>C、海上平台发电</w:t>
      </w:r>
    </w:p>
    <w:p>
      <w:r>
        <w:t>D、发电厂发电</w:t>
      </w:r>
    </w:p>
    <w:p>
      <w:r>
        <w:t>答案:D</w:t>
      </w:r>
    </w:p>
    <w:p>
      <w:r>
        <w:t>234、QD70燃气轮机的热效率</w:t>
      </w:r>
    </w:p>
    <w:p>
      <w:r>
        <w:t>A、31.2%</w:t>
      </w:r>
    </w:p>
    <w:p>
      <w:r>
        <w:t>B、32.1%</w:t>
      </w:r>
    </w:p>
    <w:p>
      <w:r>
        <w:t>C、33.%</w:t>
      </w:r>
    </w:p>
    <w:p>
      <w:r>
        <w:t>D、31.3%</w:t>
      </w:r>
    </w:p>
    <w:p>
      <w:r>
        <w:t>答案:A</w:t>
      </w:r>
    </w:p>
    <w:p>
      <w:r>
        <w:t>235丶QD70燃气轮机燃气发生器总增压比</w:t>
      </w:r>
    </w:p>
    <w:p>
      <w:r>
        <w:t>3.2</w:t>
      </w:r>
    </w:p>
    <w:p>
      <w:r>
        <w:t>ABCD</w:t>
      </w:r>
    </w:p>
    <w:p>
      <w:r>
        <w:t>3.5</w:t>
      </w:r>
    </w:p>
    <w:p>
      <w:r>
        <w:t>3.1</w:t>
      </w:r>
    </w:p>
    <w:p>
      <w:r>
        <w:t>答案:A</w:t>
      </w:r>
    </w:p>
    <w:p>
      <w:r>
        <w:t>236丶QD70燃气轮机空气流量</w:t>
      </w:r>
    </w:p>
    <w:p>
      <w:r>
        <w:t>A、29kg/S</w:t>
      </w:r>
    </w:p>
    <w:p>
      <w:r>
        <w:t>B、30kg/s</w:t>
      </w:r>
    </w:p>
    <w:p>
      <w:r>
        <w:t>C、32kg/s</w:t>
      </w:r>
    </w:p>
    <w:p>
      <w:r>
        <w:t>D、31kg/s</w:t>
      </w:r>
    </w:p>
    <w:p>
      <w:r>
        <w:t>答案:A</w:t>
      </w:r>
    </w:p>
    <w:p>
      <w:r>
        <w:t>237丶QD70燃气轮机工作负荷比在航机上</w:t>
      </w:r>
    </w:p>
    <w:p>
      <w:r>
        <w:t>A、大幅度降低</w:t>
      </w:r>
    </w:p>
    <w:p>
      <w:r>
        <w:t>B、大幅度升高</w:t>
      </w:r>
    </w:p>
    <w:p>
      <w:r>
        <w:t>C、不变</w:t>
      </w:r>
    </w:p>
    <w:p>
      <w:r>
        <w:t>D丶看情况而定</w:t>
      </w:r>
    </w:p>
    <w:p>
      <w:r>
        <w:t>答案:A</w:t>
      </w:r>
    </w:p>
    <w:p>
      <w:r>
        <w:t>238丶QD70燃气轮机工作负荷比在航机上大幅度降低的原因</w:t>
      </w:r>
    </w:p>
    <w:p>
      <w:r>
        <w:t>A、提高机组耐磨性</w:t>
      </w:r>
    </w:p>
    <w:p>
      <w:r>
        <w:t>B、降低机组负荷</w:t>
      </w:r>
    </w:p>
    <w:p>
      <w:r>
        <w:t>C丶提高机组工作可靠性和寿命</w:t>
      </w:r>
    </w:p>
    <w:p>
      <w:r>
        <w:t>D丶降低机组的热效率</w:t>
      </w:r>
    </w:p>
    <w:p>
      <w:r>
        <w:t>答案:C</w:t>
      </w:r>
    </w:p>
    <w:p>
      <w:r>
        <w:t>239丶QD128燃气轮机釆用发动机作燃气发生器</w:t>
      </w:r>
    </w:p>
    <w:p>
      <w:r>
        <w:t>A、泰</w:t>
      </w:r>
    </w:p>
    <w:p>
      <w:r>
        <w:t>B、黄山</w:t>
      </w:r>
    </w:p>
    <w:p>
      <w:r>
        <w:t>C、昆仑</w:t>
      </w:r>
    </w:p>
    <w:p>
      <w:r>
        <w:t>D、蛟龙</w:t>
      </w:r>
    </w:p>
    <w:p>
      <w:r>
        <w:t>答案:C</w:t>
      </w:r>
    </w:p>
    <w:p>
      <w:r>
        <w:t>240丶。D128燃气轮机喷嘴和燃烧室机匣作出修改设计的原因</w:t>
      </w:r>
    </w:p>
    <w:p>
      <w:r>
        <w:t>A、燃料为柴油</w:t>
      </w:r>
    </w:p>
    <w:p>
      <w:r>
        <w:t>B、燃料为天然气</w:t>
      </w:r>
    </w:p>
    <w:p>
      <w:r>
        <w:t>C、燃料为汽油</w:t>
      </w:r>
    </w:p>
    <w:p>
      <w:r>
        <w:t>D、燃料为核燃料</w:t>
      </w:r>
    </w:p>
    <w:p>
      <w:r>
        <w:t>答案:B</w:t>
      </w:r>
    </w:p>
    <w:p>
      <w:r>
        <w:t>241丶QD128系列燃气轮机具有完全知识产权的燃气轮机,采用了以下哪几种</w:t>
      </w:r>
    </w:p>
    <w:p>
      <w:r>
        <w:t>结构?①,三轴结构②前输出结构③后输出结构④.轴流式结构⑤斜流式</w:t>
      </w:r>
    </w:p>
    <w:p>
      <w:r>
        <w:t>结构</w:t>
      </w:r>
    </w:p>
    <w:p>
      <w:r>
        <w:t>A、①②③</w:t>
      </w:r>
    </w:p>
    <w:p>
      <w:r>
        <w:t>B、①③④4</w:t>
      </w:r>
    </w:p>
    <w:p>
      <w:r>
        <w:t>C、①③⑤</w:t>
      </w:r>
    </w:p>
    <w:p>
      <w:r>
        <w:t>D、①②⑤</w:t>
      </w:r>
    </w:p>
    <w:p>
      <w:r>
        <w:t>答案:B</w:t>
      </w:r>
    </w:p>
    <w:p>
      <w:r>
        <w:t>解析:课本P34页,QD218系列燃气轮机是利用航空发动机改型设计而成的</w:t>
      </w:r>
    </w:p>
    <w:p>
      <w:r>
        <w:t>我国首款具有完全自主知识产权的燃气轮机,采用三轴,后输出,轴流式结构,适用</w:t>
      </w:r>
    </w:p>
    <w:p>
      <w:r>
        <w:t>于柴油,天然气和中值热气体燃料填补了我国10MW级燃气轮机的空白</w:t>
      </w:r>
    </w:p>
    <w:p>
      <w:r>
        <w:t>242丶QD128系列燃气轮机不适用以下哪种燃料</w:t>
      </w:r>
    </w:p>
    <w:p>
      <w:r>
        <w:t>A、柴油</w:t>
      </w:r>
    </w:p>
    <w:p>
      <w:r>
        <w:t>B、汽油</w:t>
      </w:r>
    </w:p>
    <w:p>
      <w:r>
        <w:t>C、天然气</w:t>
      </w:r>
    </w:p>
    <w:p>
      <w:r>
        <w:t>D丶中热值气体燃料</w:t>
      </w:r>
    </w:p>
    <w:p>
      <w:r>
        <w:t>答案:B</w:t>
      </w:r>
    </w:p>
    <w:p>
      <w:r>
        <w:t>解析:课本P34页,QD218系列燃气轮机是利用航空发动机改型设计而成的</w:t>
      </w:r>
    </w:p>
    <w:p>
      <w:r>
        <w:t>我国首款具有完全自主知识产权的燃气轮机,采用三轴,后输出,轴流式结构,适用</w:t>
      </w:r>
    </w:p>
    <w:p>
      <w:r>
        <w:t>柴油,天然气和中值热气体燃料填补了我国10MW级燃气轮机的空白。</w:t>
      </w:r>
    </w:p>
    <w:p>
      <w:r>
        <w:t>243、在具备产生QD128系列燃气轮机前,我国不具有几级燃气轮机?</w:t>
      </w:r>
    </w:p>
    <w:p>
      <w:r>
        <w:t>A、7MW</w:t>
      </w:r>
    </w:p>
    <w:p>
      <w:r>
        <w:t>B、8MW</w:t>
      </w:r>
    </w:p>
    <w:p>
      <w:r>
        <w:t>D、10MW</w:t>
      </w:r>
    </w:p>
    <w:p>
      <w:r>
        <w:t>案:D</w:t>
      </w:r>
    </w:p>
    <w:p>
      <w:r>
        <w:t>解析:课本P34页,QD218系列燃气轮机是利用航空发动机改型设计而成的</w:t>
      </w:r>
    </w:p>
    <w:p>
      <w:r>
        <w:t>我国首款具有完全自主知识产权的燃气轮机,采用三轴,后输出,轴流式结构,适用</w:t>
      </w:r>
    </w:p>
    <w:p>
      <w:r>
        <w:t>于柴油,天然气和中值热气体燃料填补了我国10MW级燃气轮机的空白。</w:t>
      </w:r>
    </w:p>
    <w:p>
      <w:r>
        <w:t>244丶QD128系列燃气轮机被广泛应用于哪些方面?④,常规发电②电力调</w:t>
      </w:r>
    </w:p>
    <w:p>
      <w:r>
        <w:t>峰③备用电源④.分布式能源系统⑤。热电联供⑥.管輸动力⑦.船舶动</w:t>
      </w:r>
    </w:p>
    <w:p>
      <w:r>
        <w:t>力</w:t>
      </w:r>
    </w:p>
    <w:p>
      <w:r>
        <w:t>A、③34⑤⑥⑦</w:t>
      </w:r>
    </w:p>
    <w:p>
      <w:r>
        <w:t>B、①②⑥⑦</w:t>
      </w:r>
    </w:p>
    <w:p>
      <w:r>
        <w:t>C、②③4⑥⑦</w:t>
      </w:r>
    </w:p>
    <w:p>
      <w:r>
        <w:t>D、①②③4⑤⑥⑦</w:t>
      </w:r>
    </w:p>
    <w:p>
      <w:r>
        <w:t>答案:D</w:t>
      </w:r>
    </w:p>
    <w:p>
      <w:r>
        <w:t>解析:课本P34页,QD218系列燃气轮机可广泛应用于常规发电,电力调峰,备</w:t>
      </w:r>
    </w:p>
    <w:p>
      <w:r>
        <w:t>用电源及分布式能源系统热电联供,管输动力及船舶动力</w:t>
      </w:r>
    </w:p>
    <w:p>
      <w:r>
        <w:t>245丶首台燃气轮机于1999年正式立项研制样机在2000年珠海航展及</w:t>
      </w:r>
    </w:p>
    <w:p>
      <w:r>
        <w:t>2002年首届中国“制博会”上成功展出,得到了行业内外各界的高度重视和普</w:t>
      </w:r>
    </w:p>
    <w:p>
      <w:r>
        <w:t>遍关注。该型燃气轮机设计制造完全立足于国内,不具备以下哪种优点?(A)</w:t>
      </w:r>
    </w:p>
    <w:p>
      <w:r>
        <w:t>A、运转时间长,速度快</w:t>
      </w:r>
    </w:p>
    <w:p>
      <w:r>
        <w:t>B、价格合理</w:t>
      </w:r>
    </w:p>
    <w:p>
      <w:r>
        <w:t>C、备件供应充足,及时</w:t>
      </w:r>
    </w:p>
    <w:p>
      <w:r>
        <w:t>D丶售后服务快捷高效</w:t>
      </w:r>
    </w:p>
    <w:p>
      <w:r>
        <w:t>答案:A</w:t>
      </w:r>
    </w:p>
    <w:p>
      <w:r>
        <w:t>解析:课本P34页,首台燃气轮机于1999年正式立项硏制,样机在2000年珠</w:t>
      </w:r>
    </w:p>
    <w:p>
      <w:r>
        <w:t>海航展及2002年首届中国“制博会”上成功展出,得到了行业内外各界的高度</w:t>
      </w:r>
    </w:p>
    <w:p>
      <w:r>
        <w:t>重视和普遍关注。该型燃气轮机设计制造完全立足于国內,结构布局紧凑,价格</w:t>
      </w:r>
    </w:p>
    <w:p>
      <w:r>
        <w:t>合理,可维护性及维修性强,备件供应充足,及时,售后服务快捷高效</w:t>
      </w:r>
    </w:p>
    <w:p>
      <w:r>
        <w:t>246、QD128系列燃气轮机在lsO条件下主要技术参数不含有以下哪种</w:t>
      </w:r>
    </w:p>
    <w:p>
      <w:r>
        <w:t>A、输出功率</w:t>
      </w:r>
    </w:p>
    <w:p>
      <w:r>
        <w:t>B、输入功率</w:t>
      </w:r>
    </w:p>
    <w:p>
      <w:r>
        <w:t>C、动力涡轮转速</w:t>
      </w:r>
    </w:p>
    <w:p>
      <w:r>
        <w:t>D、动力涡轮排气温度</w:t>
      </w:r>
    </w:p>
    <w:p>
      <w:r>
        <w:t>答案:A</w:t>
      </w:r>
    </w:p>
    <w:p>
      <w:r>
        <w:t>解析:课本P34页,SO条件下主要技术参数:输出功率不小于11500KW,热效</w:t>
      </w:r>
    </w:p>
    <w:p>
      <w:r>
        <w:t>率30%,气机进口空气流量60.07kg/s,动力涡轮转速4700r/min,动力涡轮排</w:t>
      </w:r>
    </w:p>
    <w:p>
      <w:r>
        <w:t>气温度767k。在海拔4000米以下,大气温度为-45°C~45°条件下,都能可靠</w:t>
      </w:r>
    </w:p>
    <w:p>
      <w:r>
        <w:t>247、2010年销往山西潞安集团作为国家863计划重点工程示范项目,是针</w:t>
      </w:r>
    </w:p>
    <w:p>
      <w:r>
        <w:t>对哪一机型的燃气轮机?(C)</w:t>
      </w:r>
    </w:p>
    <w:p>
      <w:r>
        <w:t>A、QD185</w:t>
      </w:r>
    </w:p>
    <w:p>
      <w:r>
        <w:t>B、R0110</w:t>
      </w:r>
    </w:p>
    <w:p>
      <w:r>
        <w:t>C、QD128</w:t>
      </w:r>
    </w:p>
    <w:p>
      <w:r>
        <w:t>D、QD168</w:t>
      </w:r>
    </w:p>
    <w:p>
      <w:r>
        <w:t>答案:C</w:t>
      </w:r>
    </w:p>
    <w:p>
      <w:r>
        <w:t>解析:QD128系列燃气轮机是中航工业沈阳黎明航空发动机集团有限责任公</w:t>
      </w:r>
    </w:p>
    <w:p>
      <w:r>
        <w:t>司的第一个产品。2010年销往山西潞安集团作为国家863计划重点工程示范</w:t>
      </w:r>
    </w:p>
    <w:p>
      <w:r>
        <w:t>项目-·“以煤气化为基础的多联产示范工程”的重要组成部分,用于多联产燃气</w:t>
      </w:r>
    </w:p>
    <w:p>
      <w:r>
        <w:t>轮机发电配套项目,实现了中低热值燃料领域的首次应用</w:t>
      </w:r>
    </w:p>
    <w:p>
      <w:r>
        <w:t>248、QD128系列燃气轮机在海拔4000米以下,以下温度能可靠工作的是?</w:t>
      </w:r>
    </w:p>
    <w:p>
      <w:r>
        <w:t>A、-50°C</w:t>
      </w:r>
    </w:p>
    <w:p>
      <w:r>
        <w:t>B、-30°C</w:t>
      </w:r>
    </w:p>
    <w:p>
      <w:r>
        <w:t>C、50°C</w:t>
      </w:r>
    </w:p>
    <w:p>
      <w:r>
        <w:t>D、60°C</w:t>
      </w:r>
    </w:p>
    <w:p>
      <w:r>
        <w:t>答案:B</w:t>
      </w:r>
    </w:p>
    <w:p>
      <w:r>
        <w:t>解析:课本P34页,SO条件下主要技术参数:输出功率不小于11500KW,热效</w:t>
      </w:r>
    </w:p>
    <w:p>
      <w:r>
        <w:t>率30%,气机进口空气流量60.07kg/s,动力涡轮转速4700/min,动力涡轮排</w:t>
      </w:r>
    </w:p>
    <w:p>
      <w:r>
        <w:t>气温度767k。在海拔4000米以下,大气温度为-45°C~45°C条件下,都能可靠</w:t>
      </w:r>
    </w:p>
    <w:p>
      <w:r>
        <w:t>作</w:t>
      </w:r>
    </w:p>
    <w:p>
      <w:r>
        <w:t>249、2011年成功中标伊拉克米桑油田燃气轮机自备电站设备配套项目实现</w:t>
      </w:r>
    </w:p>
    <w:p>
      <w:r>
        <w:t>首次海外销售的是针对哪一机型的燃气轮机?()</w:t>
      </w:r>
    </w:p>
    <w:p>
      <w:r>
        <w:t>A、QD185</w:t>
      </w:r>
    </w:p>
    <w:p>
      <w:r>
        <w:t>B、R0110</w:t>
      </w:r>
    </w:p>
    <w:p>
      <w:r>
        <w:t>C、QD128</w:t>
      </w:r>
    </w:p>
    <w:p>
      <w:r>
        <w:t>D、QD168</w:t>
      </w:r>
    </w:p>
    <w:p>
      <w:r>
        <w:t>答案:C</w:t>
      </w:r>
    </w:p>
    <w:p>
      <w:r>
        <w:t>解析:课本P34页,QD128系列燃气轮机是中航工业沈阳黎明航空发动机集团</w:t>
      </w:r>
    </w:p>
    <w:p>
      <w:r>
        <w:t>有限责任公司的第一个产品。2010年销往山西潞安集团作为国家863计划重</w:t>
      </w:r>
    </w:p>
    <w:p>
      <w:r>
        <w:t>点工程示范项目-“以煤气化为基础的多联产示范工程”的重要组成部分,用于</w:t>
      </w:r>
    </w:p>
    <w:p>
      <w:r>
        <w:t>多联产燃气轮机发电配套项目,实现了中低热值燃料领域的首次应用。2011年</w:t>
      </w:r>
    </w:p>
    <w:p>
      <w:r>
        <w:t>成功中标伊拉克米桑油田燃气轮机自备电站设备配套项目,实现首次海外销售。</w:t>
      </w:r>
    </w:p>
    <w:p>
      <w:r>
        <w:t>250、1939年奥海因设计的第一台航空的涡轮喷射发动机的推力为N</w:t>
      </w:r>
    </w:p>
    <w:p>
      <w:r>
        <w:t>A、400N</w:t>
      </w:r>
    </w:p>
    <w:p>
      <w:r>
        <w:t>B、4900N</w:t>
      </w:r>
    </w:p>
    <w:p>
      <w:r>
        <w:t>C、4500N</w:t>
      </w:r>
    </w:p>
    <w:p>
      <w:r>
        <w:t>D、5000</w:t>
      </w:r>
    </w:p>
    <w:p>
      <w:r>
        <w:t>答案:B</w:t>
      </w:r>
    </w:p>
    <w:p>
      <w:r>
        <w:t>251丶为了实现中间冷却,利用双转子压气机的优势,其中不属于双转子压气机</w:t>
      </w:r>
    </w:p>
    <w:p>
      <w:r>
        <w:t>的优势是</w:t>
      </w:r>
    </w:p>
    <w:p>
      <w:r>
        <w:t>A丶具有良好的动平衡特性故其摩擦损失小,机械效率高</w:t>
      </w:r>
    </w:p>
    <w:p>
      <w:r>
        <w:t>B、在低速阶段或高速阶段有高教的压缩比效率</w:t>
      </w:r>
    </w:p>
    <w:p>
      <w:r>
        <w:t>C丶双转子压缩机扭矩波动小,电机效率从低转速到高转速的整个区间较高</w:t>
      </w:r>
    </w:p>
    <w:p>
      <w:r>
        <w:t>D丶双转子压缩机在低转速(低频)阶段运行时滑动摩擦损失较小</w:t>
      </w:r>
    </w:p>
    <w:p>
      <w:r>
        <w:t>答案:D</w:t>
      </w:r>
    </w:p>
    <w:p>
      <w:r>
        <w:t>解析:因为是双转子,滑动摩擦损失较大。P40</w:t>
      </w:r>
    </w:p>
    <w:p>
      <w:r>
        <w:t>252、燃气轮机动力装置的做功工质是</w:t>
      </w:r>
    </w:p>
    <w:p>
      <w:r>
        <w:t>A、燃气</w:t>
      </w:r>
    </w:p>
    <w:p>
      <w:r>
        <w:t>B、蒸汽</w:t>
      </w:r>
    </w:p>
    <w:p>
      <w:r>
        <w:t>C、燃料油</w:t>
      </w:r>
    </w:p>
    <w:p>
      <w:r>
        <w:t>答案:A</w:t>
      </w:r>
    </w:p>
    <w:p>
      <w:r>
        <w:t>解析:燃气轮机使用燃气作为做工工质。P45</w:t>
      </w:r>
    </w:p>
    <w:p>
      <w:r>
        <w:t>253、以蒸汽轮机为动力的动力装置的缺点是</w:t>
      </w:r>
    </w:p>
    <w:p>
      <w:r>
        <w:t>A、系统庞大笨重</w:t>
      </w:r>
    </w:p>
    <w:p>
      <w:r>
        <w:t>B、启动时间长</w:t>
      </w:r>
    </w:p>
    <w:p>
      <w:r>
        <w:t>C、维护使用需要的操纵和管理人员较多</w:t>
      </w:r>
    </w:p>
    <w:p>
      <w:r>
        <w:t>D丶单机功率大,振动噪音小</w:t>
      </w:r>
    </w:p>
    <w:p>
      <w:r>
        <w:t>答案:D</w:t>
      </w:r>
    </w:p>
    <w:p>
      <w:r>
        <w:t>解析:P45</w:t>
      </w:r>
    </w:p>
    <w:p>
      <w:r>
        <w:t>254丶舰船常用的动力装置的布置形式有① COSAG(蒸-燃联合动力装</w:t>
      </w:r>
    </w:p>
    <w:p>
      <w:r>
        <w:t>置);2 CODOG(柴-燃交替联合动力装置);③ CODAG(柴-燃并列联合动力装</w:t>
      </w:r>
    </w:p>
    <w:p>
      <w:r>
        <w:t>置);⊕ COGOG(燃-燃交替联合动力装置);⑤ COGAG(燃-燃并列联合动力装</w:t>
      </w:r>
    </w:p>
    <w:p>
      <w:r>
        <w:t>置);6 COGAS(燃-蒸联合动力装置)。</w:t>
      </w:r>
    </w:p>
    <w:p>
      <w:r>
        <w:t>A、①</w:t>
      </w:r>
    </w:p>
    <w:p>
      <w:r>
        <w:t>B、②4⑥</w:t>
      </w:r>
    </w:p>
    <w:p>
      <w:r>
        <w:t>C、③3⑤⑥</w:t>
      </w:r>
    </w:p>
    <w:p>
      <w:r>
        <w:t>D、①②③④⑤⑥</w:t>
      </w:r>
    </w:p>
    <w:p>
      <w:r>
        <w:t>答案:D</w:t>
      </w:r>
    </w:p>
    <w:p>
      <w:r>
        <w:t>解析:P46P47</w:t>
      </w:r>
    </w:p>
    <w:p>
      <w:r>
        <w:t>255丶船用燃气轮机与航空式燃气轮机的区别,不正确的是</w:t>
      </w:r>
    </w:p>
    <w:p>
      <w:r>
        <w:t>A丶航空燃气轮机只有一种涡轮,髙压涡轮;船用燃气轮机有两种涡轮</w:t>
      </w:r>
    </w:p>
    <w:p>
      <w:r>
        <w:t>B丶航空燃气轮机的涡轮釆用单轴式设计,船用燃气轮机的涡轮采用双轴式设计</w:t>
      </w:r>
    </w:p>
    <w:p>
      <w:r>
        <w:t>C丶航空燃气轮机的涡轮与压气机同轴丶刚性连接;船用燃气轮机的两种涡轮之</w:t>
      </w:r>
    </w:p>
    <w:p>
      <w:r>
        <w:t>间没有机械刚性连接,而仅是燃气的弹性联系</w:t>
      </w:r>
    </w:p>
    <w:p>
      <w:r>
        <w:t>D丶航空燃气轮机的动力一定比船用燃气轮机的动力高</w:t>
      </w:r>
    </w:p>
    <w:p>
      <w:r>
        <w:t>答案:D</w:t>
      </w:r>
    </w:p>
    <w:p>
      <w:r>
        <w:t>解析:P48</w:t>
      </w:r>
    </w:p>
    <w:p>
      <w:r>
        <w:t>256、以下说法错误的是°</w:t>
      </w:r>
    </w:p>
    <w:p>
      <w:r>
        <w:t>A丶燃气轮机工作过程历经吸气丶压缩丶燃烧丶膨胀做功以及排除废气环节,且</w:t>
      </w:r>
    </w:p>
    <w:p>
      <w:r>
        <w:t>在不同部位种同时丶持续地进行</w:t>
      </w:r>
    </w:p>
    <w:p>
      <w:r>
        <w:t>B丶船用燃气轮机的工作过程均匀性和稳定性好。</w:t>
      </w:r>
    </w:p>
    <w:p>
      <w:r>
        <w:t>C丶船用燃气轮机的工作过程的工作温度很高,膨胀压力低。</w:t>
      </w:r>
    </w:p>
    <w:p>
      <w:r>
        <w:t>D丶船用燃气轮机的工作过程是涡轮与压气机同轴、刚性连接传递动力的</w:t>
      </w:r>
    </w:p>
    <w:p>
      <w:r>
        <w:t>答案:D</w:t>
      </w:r>
    </w:p>
    <w:p>
      <w:r>
        <w:t>解析:船用燃气轮机的工作过程是气体弹性接触来驱动涡轮旋转的</w:t>
      </w:r>
    </w:p>
    <w:p>
      <w:r>
        <w:t>257丶下列选项不属于船用燃气轮机的优点的是</w:t>
      </w:r>
    </w:p>
    <w:p>
      <w:r>
        <w:t>A丶船用燃气轮机比功率大,重量轻体积</w:t>
      </w:r>
    </w:p>
    <w:p>
      <w:r>
        <w:t>B丶其耗油率偏低,尤其是小型船用燃气轮机</w:t>
      </w:r>
    </w:p>
    <w:p>
      <w:r>
        <w:t>C、其在低温下启动性,加速性良好</w:t>
      </w:r>
    </w:p>
    <w:p>
      <w:r>
        <w:t>D丶其架构紧凑,工作平稳</w:t>
      </w:r>
    </w:p>
    <w:p>
      <w:r>
        <w:t>答案:B</w:t>
      </w:r>
    </w:p>
    <w:p>
      <w:r>
        <w:t>解析:P50</w:t>
      </w:r>
    </w:p>
    <w:p>
      <w:r>
        <w:t>258丶燃气轮机工作温度高,涡轮前的燃气温度约为</w:t>
      </w:r>
    </w:p>
    <w:p>
      <w:r>
        <w:t>A、760-840°C</w:t>
      </w:r>
    </w:p>
    <w:p>
      <w:r>
        <w:t>B、750-800°C</w:t>
      </w:r>
    </w:p>
    <w:p>
      <w:r>
        <w:t>C、760-800°C</w:t>
      </w:r>
    </w:p>
    <w:p>
      <w:r>
        <w:t>D、750-840°C</w:t>
      </w:r>
    </w:p>
    <w:p>
      <w:r>
        <w:t>答案:A</w:t>
      </w:r>
    </w:p>
    <w:p>
      <w:r>
        <w:t>解析:P50</w:t>
      </w:r>
    </w:p>
    <w:p>
      <w:r>
        <w:t>259丶在20世纪六十年代,各航空发动机公司纷纷将成熟的航空燃气轮机改型</w:t>
      </w:r>
    </w:p>
    <w:p>
      <w:r>
        <w:t>为工业和船舶燃气轮机,又称</w:t>
      </w:r>
    </w:p>
    <w:p>
      <w:r>
        <w:t>A丶轻型燃气轮机</w:t>
      </w:r>
    </w:p>
    <w:p>
      <w:r>
        <w:t>B、重型燃气轮机</w:t>
      </w:r>
    </w:p>
    <w:p>
      <w:r>
        <w:t>C、工业燃气轮机</w:t>
      </w:r>
    </w:p>
    <w:p>
      <w:r>
        <w:t>D丶船舶燃气轮机</w:t>
      </w:r>
    </w:p>
    <w:p>
      <w:r>
        <w:t>答案:A</w:t>
      </w:r>
    </w:p>
    <w:p>
      <w:r>
        <w:t>解析:课本39页</w:t>
      </w:r>
    </w:p>
    <w:p>
      <w:r>
        <w:t>260、在1962年PW公司推出TF-4压比已达</w:t>
      </w:r>
    </w:p>
    <w:p>
      <w:r>
        <w:t>ABCD</w:t>
      </w:r>
    </w:p>
    <w:p>
      <w:r>
        <w:t>15</w:t>
      </w:r>
    </w:p>
    <w:p>
      <w:r>
        <w:t>答案:B</w:t>
      </w:r>
    </w:p>
    <w:p>
      <w:r>
        <w:t>解析:课本39页</w:t>
      </w:r>
    </w:p>
    <w:p>
      <w:r>
        <w:t>261、在1962年PW公司推出TF4TT达</w:t>
      </w:r>
    </w:p>
    <w:p>
      <w:r>
        <w:t>A、1300°C</w:t>
      </w:r>
    </w:p>
    <w:p>
      <w:r>
        <w:t>B、1050°C</w:t>
      </w:r>
    </w:p>
    <w:p>
      <w:r>
        <w:t>C、1500CC.1668°C</w:t>
      </w:r>
    </w:p>
    <w:p>
      <w:r>
        <w:t>案:B</w:t>
      </w:r>
    </w:p>
    <w:p>
      <w:r>
        <w:t>解析:课本39页</w:t>
      </w:r>
    </w:p>
    <w:p>
      <w:r>
        <w:t>262、在1962年PW公司推出TF-4效率达</w:t>
      </w:r>
    </w:p>
    <w:p>
      <w:r>
        <w:t>A、20%</w:t>
      </w:r>
    </w:p>
    <w:p>
      <w:r>
        <w:t>B、30%</w:t>
      </w:r>
    </w:p>
    <w:p>
      <w:r>
        <w:t>C、40%</w:t>
      </w:r>
    </w:p>
    <w:p>
      <w:r>
        <w:t>D、50%</w:t>
      </w:r>
    </w:p>
    <w:p>
      <w:r>
        <w:t>答案:B</w:t>
      </w:r>
    </w:p>
    <w:p>
      <w:r>
        <w:t>解析:课本39页</w:t>
      </w:r>
    </w:p>
    <w:p>
      <w:r>
        <w:t>263、CE公司于1970年推出压比为20的</w:t>
      </w:r>
    </w:p>
    <w:p>
      <w:r>
        <w:t>A、LM2500</w:t>
      </w:r>
    </w:p>
    <w:p>
      <w:r>
        <w:t>B、LM2700</w:t>
      </w:r>
    </w:p>
    <w:p>
      <w:r>
        <w:t>M2800CLM2900</w:t>
      </w:r>
    </w:p>
    <w:p>
      <w:r>
        <w:t>答案:A</w:t>
      </w:r>
    </w:p>
    <w:p>
      <w:r>
        <w:t>解析:课本39页</w:t>
      </w:r>
    </w:p>
    <w:p>
      <w:r>
        <w:t>264、80年代效率为41%~42%的问世</w:t>
      </w:r>
    </w:p>
    <w:p>
      <w:r>
        <w:t>A、LM-6000和 Trent</w:t>
      </w:r>
    </w:p>
    <w:p>
      <w:r>
        <w:t>B、LM-7000和 Trent</w:t>
      </w:r>
    </w:p>
    <w:p>
      <w:r>
        <w:t>BLM-6000和 Trent D LM-7000和 Trant</w:t>
      </w:r>
    </w:p>
    <w:p>
      <w:r>
        <w:t>答案:A</w:t>
      </w:r>
    </w:p>
    <w:p>
      <w:r>
        <w:t>解析:课本39页</w:t>
      </w:r>
    </w:p>
    <w:p>
      <w:r>
        <w:t>265丶舰用燃气轮机是用航机改型还是重新设计经历了40多年的争论丶实践</w:t>
      </w:r>
    </w:p>
    <w:p>
      <w:r>
        <w:t>几经反复,最终走上了的道路。</w:t>
      </w:r>
    </w:p>
    <w:p>
      <w:r>
        <w:t>A丶航机舰用化改型</w:t>
      </w:r>
    </w:p>
    <w:p>
      <w:r>
        <w:t>B、重新设计</w:t>
      </w:r>
    </w:p>
    <w:p>
      <w:r>
        <w:t>C、还在争论阶段</w:t>
      </w:r>
    </w:p>
    <w:p>
      <w:r>
        <w:t>D、放弃发展舰用燃气轮机</w:t>
      </w:r>
    </w:p>
    <w:p>
      <w:r>
        <w:t>答案:A</w:t>
      </w:r>
    </w:p>
    <w:p>
      <w:r>
        <w:t>解析:课本40页</w:t>
      </w:r>
    </w:p>
    <w:p>
      <w:r>
        <w:t>266丶由成熟的航空燃气轮机“海神”舰用化改型的舰船用燃气轮机,在</w:t>
      </w:r>
    </w:p>
    <w:p>
      <w:r>
        <w:t>号快艇上试验成功</w:t>
      </w:r>
    </w:p>
    <w:p>
      <w:r>
        <w:t>A、勇敢</w:t>
      </w:r>
    </w:p>
    <w:p>
      <w:r>
        <w:t>B、光明</w:t>
      </w:r>
    </w:p>
    <w:p>
      <w:r>
        <w:t>C、和平</w:t>
      </w:r>
    </w:p>
    <w:p>
      <w:r>
        <w:t>D、卓越</w:t>
      </w:r>
    </w:p>
    <w:p>
      <w:r>
        <w:t>答案:A</w:t>
      </w:r>
    </w:p>
    <w:p>
      <w:r>
        <w:t>解析:课本40页</w:t>
      </w:r>
    </w:p>
    <w:p>
      <w:r>
        <w:t>267、城市公用电网需要的大功率燃气轮机被称为</w:t>
      </w:r>
    </w:p>
    <w:p>
      <w:r>
        <w:t>A、重型燃气轮机</w:t>
      </w:r>
    </w:p>
    <w:p>
      <w:r>
        <w:t>B、电用燃气轮机</w:t>
      </w:r>
    </w:p>
    <w:p>
      <w:r>
        <w:t>B.轻型燃气轮机D.大功率燃气轮机</w:t>
      </w:r>
    </w:p>
    <w:p>
      <w:r>
        <w:t>答案:A</w:t>
      </w:r>
    </w:p>
    <w:p>
      <w:r>
        <w:t>解析:课本40页</w:t>
      </w:r>
    </w:p>
    <w:p>
      <w:r>
        <w:t>268、中国自主研制的第一重型燃气轮机型号是</w:t>
      </w:r>
    </w:p>
    <w:p>
      <w:r>
        <w:t>A、R0110</w:t>
      </w:r>
    </w:p>
    <w:p>
      <w:r>
        <w:t>B、QC70</w:t>
      </w:r>
    </w:p>
    <w:p>
      <w:r>
        <w:t>C、QC185</w:t>
      </w:r>
    </w:p>
    <w:p>
      <w:r>
        <w:t>M2500</w:t>
      </w:r>
    </w:p>
    <w:p>
      <w:r>
        <w:t>答案:A</w:t>
      </w:r>
    </w:p>
    <w:p>
      <w:r>
        <w:t>解析:课本44页</w:t>
      </w:r>
    </w:p>
    <w:p>
      <w:r>
        <w:t>269、以柴油机为主机的动力装置的突出优点有</w:t>
      </w:r>
    </w:p>
    <w:p>
      <w:r>
        <w:t>(1)经济型好;(2)操纵</w:t>
      </w:r>
    </w:p>
    <w:p>
      <w:r>
        <w:t>方便;(3)可直接倒车,简单紧凑;</w:t>
      </w:r>
    </w:p>
    <w:p>
      <w:r>
        <w:t>A、(1)</w:t>
      </w:r>
    </w:p>
    <w:p>
      <w:r>
        <w:t>B、(1)(2</w:t>
      </w:r>
    </w:p>
    <w:p>
      <w:r>
        <w:t>C、(1),(3)</w:t>
      </w:r>
    </w:p>
    <w:p>
      <w:r>
        <w:t>D、(1),(2),(3</w:t>
      </w:r>
    </w:p>
    <w:p>
      <w:r>
        <w:t>答案:D</w:t>
      </w:r>
    </w:p>
    <w:p>
      <w:r>
        <w:t>270丶燃气轮机工作釆用的喷射</w:t>
      </w:r>
    </w:p>
    <w:p>
      <w:r>
        <w:t>A、低压持续不断</w:t>
      </w:r>
    </w:p>
    <w:p>
      <w:r>
        <w:t>B、间歇</w:t>
      </w:r>
    </w:p>
    <w:p>
      <w:r>
        <w:t>C、定时</w:t>
      </w:r>
    </w:p>
    <w:p>
      <w:r>
        <w:t>D、高压持续不断</w:t>
      </w:r>
    </w:p>
    <w:p>
      <w:r>
        <w:t>答案:A</w:t>
      </w:r>
    </w:p>
    <w:p>
      <w:r>
        <w:t>271丶燃气轮机工作温度高,涡轮前的燃气温度约为</w:t>
      </w:r>
    </w:p>
    <w:p>
      <w:r>
        <w:t>A、760-840度</w:t>
      </w:r>
    </w:p>
    <w:p>
      <w:r>
        <w:t>B、750-800度</w:t>
      </w:r>
    </w:p>
    <w:p>
      <w:r>
        <w:t>C、760-800度</w:t>
      </w:r>
    </w:p>
    <w:p>
      <w:r>
        <w:t>D、750-840度</w:t>
      </w:r>
    </w:p>
    <w:p>
      <w:r>
        <w:t>答案:A</w:t>
      </w:r>
    </w:p>
    <w:p>
      <w:r>
        <w:t>272、R0110是我国首款具有完全自主知识产权的重型燃气轮机,其采用</w:t>
      </w:r>
    </w:p>
    <w:p>
      <w:r>
        <w:t>结构</w:t>
      </w:r>
    </w:p>
    <w:p>
      <w:r>
        <w:t>A、双轴丶前输出丶轴流式</w:t>
      </w:r>
    </w:p>
    <w:p>
      <w:r>
        <w:t>B、单轴丶后输出丶轴流式</w:t>
      </w:r>
    </w:p>
    <w:p>
      <w:r>
        <w:t>C、双轴丶后输出丶轴流式</w:t>
      </w:r>
    </w:p>
    <w:p>
      <w:r>
        <w:t>D、单轴丶前输出、轴流式</w:t>
      </w:r>
    </w:p>
    <w:p>
      <w:r>
        <w:t>答案:D</w:t>
      </w:r>
    </w:p>
    <w:p>
      <w:r>
        <w:t>解析:课本36页</w:t>
      </w:r>
    </w:p>
    <w:p>
      <w:r>
        <w:t>273</w:t>
      </w:r>
    </w:p>
    <w:p>
      <w:r>
        <w:t>技术是指当时出现的TT为的高温燃气轮机的总称。</w:t>
      </w:r>
    </w:p>
    <w:p>
      <w:r>
        <w:t>A、1260C</w:t>
      </w:r>
    </w:p>
    <w:p>
      <w:r>
        <w:t>B、1150°C</w:t>
      </w:r>
    </w:p>
    <w:p>
      <w:r>
        <w:t>C、1370°C</w:t>
      </w:r>
    </w:p>
    <w:p>
      <w:r>
        <w:t>D、1700°C</w:t>
      </w:r>
    </w:p>
    <w:p>
      <w:r>
        <w:t>答案:A</w:t>
      </w:r>
    </w:p>
    <w:p>
      <w:r>
        <w:t>解析:课本43页</w:t>
      </w:r>
    </w:p>
    <w:p>
      <w:r>
        <w:t>274丶柴油机在所有工况下都工作燃气轮机只在大于巡航航速时才投入工作,</w:t>
      </w:r>
    </w:p>
    <w:p>
      <w:r>
        <w:t>则用动力装置</w:t>
      </w:r>
    </w:p>
    <w:p>
      <w:r>
        <w:t>A、 CODAG</w:t>
      </w:r>
    </w:p>
    <w:p>
      <w:r>
        <w:t>B、 COSAG</w:t>
      </w:r>
    </w:p>
    <w:p>
      <w:r>
        <w:t>C、 COGAS</w:t>
      </w:r>
    </w:p>
    <w:p>
      <w:r>
        <w:t>D、 COGAG</w:t>
      </w:r>
    </w:p>
    <w:p>
      <w:r>
        <w:t>答案:A</w:t>
      </w:r>
    </w:p>
    <w:p>
      <w:r>
        <w:t>解析:课本47页</w:t>
      </w:r>
    </w:p>
    <w:p>
      <w:r>
        <w:t>275、以下哪种动力装置,不仅在机械上,而且在热力系统上联合在一起</w:t>
      </w:r>
    </w:p>
    <w:p>
      <w:r>
        <w:t>A、 CODAG</w:t>
      </w:r>
    </w:p>
    <w:p>
      <w:r>
        <w:t>B、 COSAG</w:t>
      </w:r>
    </w:p>
    <w:p>
      <w:r>
        <w:t>C、 COGAS</w:t>
      </w:r>
    </w:p>
    <w:p>
      <w:r>
        <w:t>D、 COGAG</w:t>
      </w:r>
    </w:p>
    <w:p>
      <w:r>
        <w:t>答案:C</w:t>
      </w:r>
    </w:p>
    <w:p>
      <w:r>
        <w:t>解析:课本47页</w:t>
      </w:r>
    </w:p>
    <w:p>
      <w:r>
        <w:t>276丶下列选项哪个不是以柴油机为主机的优点</w:t>
      </w:r>
    </w:p>
    <w:p>
      <w:r>
        <w:t>A、经济性好</w:t>
      </w:r>
    </w:p>
    <w:p>
      <w:r>
        <w:t>B、操作方便</w:t>
      </w:r>
    </w:p>
    <w:p>
      <w:r>
        <w:t>C、简单紧凑</w:t>
      </w:r>
    </w:p>
    <w:p>
      <w:r>
        <w:t>D、震动,噪声小</w:t>
      </w:r>
    </w:p>
    <w:p>
      <w:r>
        <w:t>答案:D</w:t>
      </w:r>
    </w:p>
    <w:p>
      <w:r>
        <w:t>277、下列说法不正确的是</w:t>
      </w:r>
    </w:p>
    <w:p>
      <w:r>
        <w:t>A、船用燃气轮机的启动过程采用很高的过量空气系数来工作</w:t>
      </w:r>
    </w:p>
    <w:p>
      <w:r>
        <w:t>B、燃气轮机工作存在正时问题</w:t>
      </w:r>
    </w:p>
    <w:p>
      <w:r>
        <w:t>C丶燃气轮机采用低压持续不间断的喷射</w:t>
      </w:r>
    </w:p>
    <w:p>
      <w:r>
        <w:t>D丶船用燃气轮机的工作过程的均匀性和平稳性很好</w:t>
      </w:r>
    </w:p>
    <w:p>
      <w:r>
        <w:t>答案:B</w:t>
      </w:r>
    </w:p>
    <w:p>
      <w:r>
        <w:t>278丶下列选项不属于船用燃气轮机的优点的是</w:t>
      </w:r>
    </w:p>
    <w:p>
      <w:r>
        <w:t>A丶船用燃气轮机比功率大,重量轻,体积小</w:t>
      </w:r>
    </w:p>
    <w:p>
      <w:r>
        <w:t>B丶其耗油率偏低,尤其是小型船用燃气轮机</w:t>
      </w:r>
    </w:p>
    <w:p>
      <w:r>
        <w:t>C、其在低温下启动性,加速性良好</w:t>
      </w:r>
    </w:p>
    <w:p>
      <w:r>
        <w:t>D丶其架构紧凑,工作平稳</w:t>
      </w:r>
    </w:p>
    <w:p>
      <w:r>
        <w:t>答案:B</w:t>
      </w:r>
    </w:p>
    <w:p>
      <w:r>
        <w:t>279丶下列不属于高速柴油机的缺点的是</w:t>
      </w:r>
    </w:p>
    <w:p>
      <w:r>
        <w:t>A、油耗大</w:t>
      </w:r>
    </w:p>
    <w:p>
      <w:r>
        <w:t>B、燃料成本高</w:t>
      </w:r>
    </w:p>
    <w:p>
      <w:r>
        <w:t>C、不可燃用轻质燃料油</w:t>
      </w:r>
    </w:p>
    <w:p>
      <w:r>
        <w:t>D、噪声大</w:t>
      </w:r>
    </w:p>
    <w:p>
      <w:r>
        <w:t>答案:C</w:t>
      </w:r>
    </w:p>
    <w:p>
      <w:r>
        <w:t>280丶下列选项哪个不是蒸汽轮机动力装置的优点</w:t>
      </w:r>
    </w:p>
    <w:p>
      <w:r>
        <w:t>A、震动噪音</w:t>
      </w:r>
    </w:p>
    <w:p>
      <w:r>
        <w:t>B、工作可靠寿命长</w:t>
      </w:r>
    </w:p>
    <w:p>
      <w:r>
        <w:t>C、系统紧密,启动迅速</w:t>
      </w:r>
    </w:p>
    <w:p>
      <w:r>
        <w:t>D丶维护使用方便</w:t>
      </w:r>
    </w:p>
    <w:p>
      <w:r>
        <w:t>答案:C</w:t>
      </w:r>
    </w:p>
    <w:p>
      <w:r>
        <w:t>281丶以燃气轮机为主机的动力装置包括</w:t>
      </w:r>
    </w:p>
    <w:p>
      <w:r>
        <w:t>A丶进排气装置,主传动装置,燃气轮机,推进器</w:t>
      </w:r>
    </w:p>
    <w:p>
      <w:r>
        <w:t>B丶进排气装置,主传动装置</w:t>
      </w:r>
    </w:p>
    <w:p>
      <w:r>
        <w:t>C、进排气装置,主传动装置燃气轮机</w:t>
      </w:r>
    </w:p>
    <w:p>
      <w:r>
        <w:t>D、进排气装置</w:t>
      </w:r>
    </w:p>
    <w:p>
      <w:r>
        <w:t>答案:A</w:t>
      </w:r>
    </w:p>
    <w:p>
      <w:r>
        <w:t>282、被称为‘F技术的具有代表性的高温燃气轮机是</w:t>
      </w:r>
    </w:p>
    <w:p>
      <w:r>
        <w:t>A、PW-4000</w:t>
      </w:r>
    </w:p>
    <w:p>
      <w:r>
        <w:t>B、MS-900</w:t>
      </w:r>
    </w:p>
    <w:p>
      <w:r>
        <w:t>C、MS-3000</w:t>
      </w:r>
    </w:p>
    <w:p>
      <w:r>
        <w:t>答案:B</w:t>
      </w:r>
    </w:p>
    <w:p>
      <w:r>
        <w:t>283丶在柴油机动力装置船舶上,一般采用柴油机作船舶主机</w:t>
      </w:r>
    </w:p>
    <w:p>
      <w:r>
        <w:t>A、中速柴油机</w:t>
      </w:r>
    </w:p>
    <w:p>
      <w:r>
        <w:t>B、低速柴油机</w:t>
      </w:r>
    </w:p>
    <w:p>
      <w:r>
        <w:t>C丶高速柴油机</w:t>
      </w:r>
    </w:p>
    <w:p>
      <w:r>
        <w:t>D、"A+B</w:t>
      </w:r>
    </w:p>
    <w:p>
      <w:r>
        <w:t>答案:D</w:t>
      </w:r>
    </w:p>
    <w:p>
      <w:r>
        <w:t>解析:书本第45页</w:t>
      </w:r>
    </w:p>
    <w:p>
      <w:r>
        <w:t>284、蒸汽动力装置的工质必须具有良好的性</w:t>
      </w:r>
    </w:p>
    <w:p>
      <w:r>
        <w:t>A、膨胀</w:t>
      </w:r>
    </w:p>
    <w:p>
      <w:r>
        <w:t>B、耐高温</w:t>
      </w:r>
    </w:p>
    <w:p>
      <w:r>
        <w:t>C、纯净</w:t>
      </w:r>
    </w:p>
    <w:p>
      <w:r>
        <w:t>D、导热</w:t>
      </w:r>
    </w:p>
    <w:p>
      <w:r>
        <w:t>答案:A</w:t>
      </w:r>
    </w:p>
    <w:p>
      <w:r>
        <w:t>解析:A书本第45页</w:t>
      </w:r>
    </w:p>
    <w:p>
      <w:r>
        <w:t>285丶在蒸汽动力装置的船舶上,以驱动主汽轮机运转为主要任务的蒸汽锅炉为</w:t>
      </w:r>
    </w:p>
    <w:p>
      <w:r>
        <w:t>A、主锅炉</w:t>
      </w:r>
    </w:p>
    <w:p>
      <w:r>
        <w:t>B丶燃油辅助锅炉</w:t>
      </w:r>
    </w:p>
    <w:p>
      <w:r>
        <w:t>C、废气锅炉</w:t>
      </w:r>
    </w:p>
    <w:p>
      <w:r>
        <w:t>答案:A</w:t>
      </w:r>
    </w:p>
    <w:p>
      <w:r>
        <w:t>解析:书本第45页</w:t>
      </w:r>
    </w:p>
    <w:p>
      <w:r>
        <w:t>286、在蒸汽动力装置的船舶上,蒸汽锅炉产生的蒸汽主要用于</w:t>
      </w:r>
    </w:p>
    <w:p>
      <w:r>
        <w:t>A、推动主汽轮机运转</w:t>
      </w:r>
    </w:p>
    <w:p>
      <w:r>
        <w:t>B、加热油、水</w:t>
      </w:r>
    </w:p>
    <w:p>
      <w:r>
        <w:t>C、提供生活用汽</w:t>
      </w:r>
    </w:p>
    <w:p>
      <w:r>
        <w:t>答案:A</w:t>
      </w:r>
    </w:p>
    <w:p>
      <w:r>
        <w:t>解析:书本第45页</w:t>
      </w:r>
    </w:p>
    <w:p>
      <w:r>
        <w:t>287、巨大型船舶对动力装置的重量和尺度没有特别要求,一般采用柴油</w:t>
      </w:r>
    </w:p>
    <w:p>
      <w:r>
        <w:t>机动力装置</w:t>
      </w:r>
    </w:p>
    <w:p>
      <w:r>
        <w:t>A、低速机</w:t>
      </w:r>
    </w:p>
    <w:p>
      <w:r>
        <w:t>B、中速机</w:t>
      </w:r>
    </w:p>
    <w:p>
      <w:r>
        <w:t>C丶高速机</w:t>
      </w:r>
    </w:p>
    <w:p>
      <w:r>
        <w:t>D、多机多桨</w:t>
      </w:r>
    </w:p>
    <w:p>
      <w:r>
        <w:t>答案:A</w:t>
      </w:r>
    </w:p>
    <w:p>
      <w:r>
        <w:t>解析:书本第45页</w:t>
      </w:r>
    </w:p>
    <w:p>
      <w:r>
        <w:t>288丶现代常规舰艇动力装置不包括</w:t>
      </w:r>
    </w:p>
    <w:p>
      <w:r>
        <w:t>A、柴油机动力装置</w:t>
      </w:r>
    </w:p>
    <w:p>
      <w:r>
        <w:t>B、蒸汽轮机动力装置</w:t>
      </w:r>
    </w:p>
    <w:p>
      <w:r>
        <w:t>C、汽油机动力装置</w:t>
      </w:r>
    </w:p>
    <w:p>
      <w:r>
        <w:t>D丶燃气轮机动力装置</w:t>
      </w:r>
    </w:p>
    <w:p>
      <w:r>
        <w:t>案:C</w:t>
      </w:r>
    </w:p>
    <w:p>
      <w:r>
        <w:t>解析:书本第45页</w:t>
      </w:r>
    </w:p>
    <w:p>
      <w:r>
        <w:t>289丶燃气轮机动力装置的做功工质是</w:t>
      </w:r>
    </w:p>
    <w:p>
      <w:r>
        <w:t>A、燃</w:t>
      </w:r>
    </w:p>
    <w:p>
      <w:r>
        <w:t>B、蒸汽</w:t>
      </w:r>
    </w:p>
    <w:p>
      <w:r>
        <w:t>C、氧气</w:t>
      </w:r>
    </w:p>
    <w:p>
      <w:r>
        <w:t>D、水</w:t>
      </w:r>
    </w:p>
    <w:p>
      <w:r>
        <w:t>答案:A</w:t>
      </w:r>
    </w:p>
    <w:p>
      <w:r>
        <w:t>解析:书本第45页</w:t>
      </w:r>
    </w:p>
    <w:p>
      <w:r>
        <w:t>290丶下列设施中柴油机不适用的是</w:t>
      </w:r>
    </w:p>
    <w:p>
      <w:r>
        <w:t>A、军用辅助舰艇</w:t>
      </w:r>
    </w:p>
    <w:p>
      <w:r>
        <w:t>B、内河浅水急流船舶</w:t>
      </w:r>
    </w:p>
    <w:p>
      <w:r>
        <w:t>C、航空母舰</w:t>
      </w:r>
    </w:p>
    <w:p>
      <w:r>
        <w:t>D、军舰</w:t>
      </w:r>
    </w:p>
    <w:p>
      <w:r>
        <w:t>案:C</w:t>
      </w:r>
    </w:p>
    <w:p>
      <w:r>
        <w:t>解析:书本第45页</w:t>
      </w:r>
    </w:p>
    <w:p>
      <w:r>
        <w:t>291丶以柴油机为主机的动力装置的突出优点是()</w:t>
      </w:r>
    </w:p>
    <w:p>
      <w:r>
        <w:t>A、经济性好</w:t>
      </w:r>
    </w:p>
    <w:p>
      <w:r>
        <w:t>B、操作方便</w:t>
      </w:r>
    </w:p>
    <w:p>
      <w:r>
        <w:t>C、可直接倒车简单紧凑</w:t>
      </w:r>
    </w:p>
    <w:p>
      <w:r>
        <w:t>D、A+B+C</w:t>
      </w:r>
    </w:p>
    <w:p>
      <w:r>
        <w:t>答案:D</w:t>
      </w:r>
    </w:p>
    <w:p>
      <w:r>
        <w:t>解析:书本第45页</w:t>
      </w:r>
    </w:p>
    <w:p>
      <w:r>
        <w:t>292、以燃气轮机为主机的动力装置通常不包括()</w:t>
      </w:r>
    </w:p>
    <w:p>
      <w:r>
        <w:t>A、进排气装置</w:t>
      </w:r>
    </w:p>
    <w:p>
      <w:r>
        <w:t>B、主传动装置</w:t>
      </w:r>
    </w:p>
    <w:p>
      <w:r>
        <w:t>C丶燃气轮机推进器</w:t>
      </w:r>
    </w:p>
    <w:p>
      <w:r>
        <w:t>D丶热力系统</w:t>
      </w:r>
    </w:p>
    <w:p>
      <w:r>
        <w:t>答案:D</w:t>
      </w:r>
    </w:p>
    <w:p>
      <w:r>
        <w:t>解析:书本第45页</w:t>
      </w:r>
    </w:p>
    <w:p>
      <w:r>
        <w:t>293丶以柴油机为主机的动力装置的突出优点是。(1)经济性好(2)操作方便</w:t>
      </w:r>
    </w:p>
    <w:p>
      <w:r>
        <w:t>(3)可直接倒车、简单紧凑</w:t>
      </w:r>
    </w:p>
    <w:p>
      <w:r>
        <w:t>A、(1)</w:t>
      </w:r>
    </w:p>
    <w:p>
      <w:r>
        <w:t>B、(1)(2</w:t>
      </w:r>
    </w:p>
    <w:p>
      <w:r>
        <w:t>C、(2)(3</w:t>
      </w:r>
    </w:p>
    <w:p>
      <w:r>
        <w:t>D、(1)(2)(3)</w:t>
      </w:r>
    </w:p>
    <w:p>
      <w:r>
        <w:t>答案:D</w:t>
      </w:r>
    </w:p>
    <w:p>
      <w:r>
        <w:t>解析:书上45页</w:t>
      </w:r>
    </w:p>
    <w:p>
      <w:r>
        <w:t>294丶船用燃气轮机上装有两种涡轮,前端是,后面是</w:t>
      </w:r>
    </w:p>
    <w:p>
      <w:r>
        <w:t>A、高压涡轮,动力涡轮</w:t>
      </w:r>
    </w:p>
    <w:p>
      <w:r>
        <w:t>B、动力涡轮,高压涡轮</w:t>
      </w:r>
    </w:p>
    <w:p>
      <w:r>
        <w:t>C、动力涡轮,机械涡轮</w:t>
      </w:r>
    </w:p>
    <w:p>
      <w:r>
        <w:t>D、动力涡轮,动力涡轮</w:t>
      </w:r>
    </w:p>
    <w:p>
      <w:r>
        <w:t>答案:A</w:t>
      </w:r>
    </w:p>
    <w:p>
      <w:r>
        <w:t>解析:书上48页</w:t>
      </w:r>
    </w:p>
    <w:p>
      <w:r>
        <w:t>295丶美国G.M501-KF船用燃气轮机的高压涡轮的工作转速Cc</w:t>
      </w:r>
    </w:p>
    <w:p>
      <w:r>
        <w:t>200r/m</w:t>
      </w:r>
    </w:p>
    <w:p>
      <w:r>
        <w:t>ABc</w:t>
      </w:r>
    </w:p>
    <w:p>
      <w:r>
        <w:t>300r/m</w:t>
      </w:r>
    </w:p>
    <w:p>
      <w:r>
        <w:t>1400r/min</w:t>
      </w:r>
    </w:p>
    <w:p>
      <w:r>
        <w:t>答案:C</w:t>
      </w:r>
    </w:p>
    <w:p>
      <w:r>
        <w:t>解析:书上48页</w:t>
      </w:r>
    </w:p>
    <w:p>
      <w:r>
        <w:t>296、以下说法错误的是</w:t>
      </w:r>
    </w:p>
    <w:p>
      <w:r>
        <w:t>A丶低速柴油机因转速低,可直接与轴系连接驱动螺旋桨</w:t>
      </w:r>
    </w:p>
    <w:p>
      <w:r>
        <w:t>B丶中速柴油机常用链条传动经减速后驱动螺旋桨</w:t>
      </w:r>
    </w:p>
    <w:p>
      <w:r>
        <w:t>C丶高速柴油机燃用中质和轻质燃料油,质量轻,尺</w:t>
      </w:r>
    </w:p>
    <w:p>
      <w:r>
        <w:t>答案:B</w:t>
      </w:r>
    </w:p>
    <w:p>
      <w:r>
        <w:t>解析:书上45页</w:t>
      </w:r>
    </w:p>
    <w:p>
      <w:r>
        <w:t>297丶燃气轮机工作采用的喷射</w:t>
      </w:r>
    </w:p>
    <w:p>
      <w:r>
        <w:t>A、低压持续不断</w:t>
      </w:r>
    </w:p>
    <w:p>
      <w:r>
        <w:t>歇</w:t>
      </w:r>
    </w:p>
    <w:p>
      <w:r>
        <w:t>C、定时</w:t>
      </w:r>
    </w:p>
    <w:p>
      <w:r>
        <w:t>D丶高压持续不断</w:t>
      </w:r>
    </w:p>
    <w:p>
      <w:r>
        <w:t>答案:A</w:t>
      </w:r>
    </w:p>
    <w:p>
      <w:r>
        <w:t>解析:书本51页</w:t>
      </w:r>
    </w:p>
    <w:p>
      <w:r>
        <w:t>298丶燃气轮机工作温度高,涡轮前的燃气温度约为</w:t>
      </w:r>
    </w:p>
    <w:p>
      <w:r>
        <w:t>A、760-840度</w:t>
      </w:r>
    </w:p>
    <w:p>
      <w:r>
        <w:t>B、750-800度</w:t>
      </w:r>
    </w:p>
    <w:p>
      <w:r>
        <w:t>C、760-800度</w:t>
      </w:r>
    </w:p>
    <w:p>
      <w:r>
        <w:t>D、750-840度</w:t>
      </w:r>
    </w:p>
    <w:p>
      <w:r>
        <w:t>答案:A</w:t>
      </w:r>
    </w:p>
    <w:p>
      <w:r>
        <w:t>299丶以燃气轮机为主机的动力装置通常包括哪些部分</w:t>
      </w:r>
    </w:p>
    <w:p>
      <w:r>
        <w:t>(1)进排气装置</w:t>
      </w:r>
    </w:p>
    <w:p>
      <w:r>
        <w:t>(2)主传动装置(3)燃气轮机(4)推进器(5)监控系统</w:t>
      </w:r>
    </w:p>
    <w:p>
      <w:r>
        <w:t>A、(1)(2)(3)</w:t>
      </w:r>
    </w:p>
    <w:p>
      <w:r>
        <w:t>B、(1)(2)(4)(5)</w:t>
      </w:r>
    </w:p>
    <w:p>
      <w:r>
        <w:t>C、(2)(3)(4)(5)</w:t>
      </w:r>
    </w:p>
    <w:p>
      <w:r>
        <w:t>D、(1)(2)(3)(4)(5)</w:t>
      </w:r>
    </w:p>
    <w:p>
      <w:r>
        <w:t>答案:D</w:t>
      </w:r>
    </w:p>
    <w:p>
      <w:r>
        <w:t>解析:书本45页</w:t>
      </w:r>
    </w:p>
    <w:p>
      <w:r>
        <w:t>300丶下列不是船用燃气轮机的优点</w:t>
      </w:r>
    </w:p>
    <w:p>
      <w:r>
        <w:t>A</w:t>
      </w:r>
    </w:p>
    <w:p>
      <w:r>
        <w:t>作平稳</w:t>
      </w:r>
    </w:p>
    <w:p>
      <w:r>
        <w:t>B、无振动</w:t>
      </w:r>
    </w:p>
    <w:p>
      <w:r>
        <w:t>C、机身重</w:t>
      </w:r>
    </w:p>
    <w:p>
      <w:r>
        <w:t>答案:C</w:t>
      </w:r>
    </w:p>
    <w:p>
      <w:r>
        <w:t>解析:书本51页</w:t>
      </w:r>
    </w:p>
    <w:p>
      <w:r>
        <w:t>301、以下说法错误的是</w:t>
      </w:r>
    </w:p>
    <w:p>
      <w:r>
        <w:t>A丶常用燃气轮机的启动过程是强制点火进行运行状态是自然燃烧</w:t>
      </w:r>
    </w:p>
    <w:p>
      <w:r>
        <w:t>B、汽油机是他燃式发动机。</w:t>
      </w:r>
    </w:p>
    <w:p>
      <w:r>
        <w:t>C、柴油机是压燃式发动机</w:t>
      </w:r>
    </w:p>
    <w:p>
      <w:r>
        <w:t>D丶燃气轮机启动过程的工作方式似柴油机</w:t>
      </w:r>
    </w:p>
    <w:p>
      <w:r>
        <w:t>答案:D</w:t>
      </w:r>
    </w:p>
    <w:p>
      <w:r>
        <w:t>302、以下说法错误的是</w:t>
      </w:r>
    </w:p>
    <w:p>
      <w:r>
        <w:t>A、压气机只管压缩</w:t>
      </w:r>
    </w:p>
    <w:p>
      <w:r>
        <w:t>B丶燃烧室只管燃烧</w:t>
      </w:r>
    </w:p>
    <w:p>
      <w:r>
        <w:t>C、涡轮做公输出</w:t>
      </w:r>
    </w:p>
    <w:p>
      <w:r>
        <w:t>D丶废气箱排气</w:t>
      </w:r>
    </w:p>
    <w:p>
      <w:r>
        <w:t>答案:A</w:t>
      </w:r>
    </w:p>
    <w:p>
      <w:r>
        <w:t>解析:书本50页</w:t>
      </w:r>
    </w:p>
    <w:p>
      <w:r>
        <w:t>303丶新型的时速为的地效应水翼船更是直接采用涡轮螺旋桨,涡扇等航</w:t>
      </w:r>
    </w:p>
    <w:p>
      <w:r>
        <w:t>空发动机动力</w:t>
      </w:r>
    </w:p>
    <w:p>
      <w:r>
        <w:t>A、300.500Km</w:t>
      </w:r>
    </w:p>
    <w:p>
      <w:r>
        <w:t>B、200,400Km</w:t>
      </w:r>
    </w:p>
    <w:p>
      <w:r>
        <w:t>C、300,400Km</w:t>
      </w:r>
    </w:p>
    <w:p>
      <w:r>
        <w:t>D、200,500Km</w:t>
      </w:r>
    </w:p>
    <w:p>
      <w:r>
        <w:t>答案:A</w:t>
      </w:r>
    </w:p>
    <w:p>
      <w:r>
        <w:t>解析:课本p40</w:t>
      </w:r>
    </w:p>
    <w:p>
      <w:r>
        <w:t>304丶大功率燃气轮机的G型为</w:t>
      </w:r>
    </w:p>
    <w:p>
      <w:r>
        <w:t>A、空气冷却涡轮</w:t>
      </w:r>
    </w:p>
    <w:p>
      <w:r>
        <w:t>B、蒸汽冷却涡轮</w:t>
      </w:r>
    </w:p>
    <w:p>
      <w:r>
        <w:t>C、只有联合循环</w:t>
      </w:r>
    </w:p>
    <w:p>
      <w:r>
        <w:t>D、效率为60%</w:t>
      </w:r>
    </w:p>
    <w:p>
      <w:r>
        <w:t>答案:A</w:t>
      </w:r>
    </w:p>
    <w:p>
      <w:r>
        <w:t>解析:B,C,D都是H型燃气轮机的特点;只有A是G型燃气轮机的特点</w:t>
      </w:r>
    </w:p>
    <w:p>
      <w:r>
        <w:t>305丶现代常规舰艇动力装置有</w:t>
      </w:r>
    </w:p>
    <w:p>
      <w:r>
        <w:t>o(1)柴油机动力装置;(2)蒸汽轮机动力</w:t>
      </w:r>
    </w:p>
    <w:p>
      <w:r>
        <w:t>装置(3)燃气轮机动力装置</w:t>
      </w:r>
    </w:p>
    <w:p>
      <w:r>
        <w:t>A、(1)</w:t>
      </w:r>
    </w:p>
    <w:p>
      <w:r>
        <w:t>B、(2)</w:t>
      </w:r>
    </w:p>
    <w:p>
      <w:r>
        <w:t>C、(1)(2</w:t>
      </w:r>
    </w:p>
    <w:p>
      <w:r>
        <w:t>D、(1)(2)(3)</w:t>
      </w:r>
    </w:p>
    <w:p>
      <w:r>
        <w:t>答案:D</w:t>
      </w:r>
    </w:p>
    <w:p>
      <w:r>
        <w:t>306、以柴油机为主机的动力装置的突出优点有</w:t>
      </w:r>
    </w:p>
    <w:p>
      <w:r>
        <w:t>(1)经济型好;(2)操纵</w:t>
      </w:r>
    </w:p>
    <w:p>
      <w:r>
        <w:t>方便;(3)可直接倒车简单紧凑</w:t>
      </w:r>
    </w:p>
    <w:p>
      <w:r>
        <w:t>A、(1)</w:t>
      </w:r>
    </w:p>
    <w:p>
      <w:r>
        <w:t>C、(1),(3)</w:t>
      </w:r>
    </w:p>
    <w:p>
      <w:r>
        <w:t>D、(1),(2),(3)</w:t>
      </w:r>
    </w:p>
    <w:p>
      <w:r>
        <w:t>答案:D</w:t>
      </w:r>
    </w:p>
    <w:p>
      <w:r>
        <w:t>307、中速柴油机近年来广泛应用于</w:t>
      </w:r>
    </w:p>
    <w:p>
      <w:r>
        <w:t>A、大型船舶</w:t>
      </w:r>
    </w:p>
    <w:p>
      <w:r>
        <w:t>B、军用舰艇及内河浅水急流船舶</w:t>
      </w:r>
    </w:p>
    <w:p>
      <w:r>
        <w:t>C丶集装箱船丶滚装船和工程船</w:t>
      </w:r>
    </w:p>
    <w:p>
      <w:r>
        <w:t>答案:C</w:t>
      </w:r>
    </w:p>
    <w:p>
      <w:r>
        <w:t>308丶蒸汽轮机动力装置的优点有</w:t>
      </w:r>
    </w:p>
    <w:p>
      <w:r>
        <w:t>(1)单机功率大,可达55*10^4Kw。(2)振动噪声小(3)工作可靠(4)寿命长</w:t>
      </w:r>
    </w:p>
    <w:p>
      <w:r>
        <w:t>(5)维护使用方便</w:t>
      </w:r>
    </w:p>
    <w:p>
      <w:r>
        <w:t>A、(1),(2),(3)</w:t>
      </w:r>
    </w:p>
    <w:p>
      <w:r>
        <w:t>B、(1),(3),(4)</w:t>
      </w:r>
    </w:p>
    <w:p>
      <w:r>
        <w:t>C、(2),(3),(4),(5)</w:t>
      </w:r>
    </w:p>
    <w:p>
      <w:r>
        <w:t>D、(1),(2),(3),(4),(5)</w:t>
      </w:r>
    </w:p>
    <w:p>
      <w:r>
        <w:t>答案:D</w:t>
      </w:r>
    </w:p>
    <w:p>
      <w:r>
        <w:t>309丶以燃气轮机为主机的动力装置包括</w:t>
      </w:r>
    </w:p>
    <w:p>
      <w:r>
        <w:t>A、进排气装置,</w:t>
      </w:r>
    </w:p>
    <w:p>
      <w:r>
        <w:t>B、进排气装置,主传动装置</w:t>
      </w:r>
    </w:p>
    <w:p>
      <w:r>
        <w:t>C丶进排气装置,主传动装置,燃气轮机</w:t>
      </w:r>
    </w:p>
    <w:p>
      <w:r>
        <w:t>D丶进排气装置,主传动装置燃气轮机,推进器</w:t>
      </w:r>
    </w:p>
    <w:p>
      <w:r>
        <w:t>答案:D</w:t>
      </w:r>
    </w:p>
    <w:p>
      <w:r>
        <w:t>310、船用燃气轮机的启动过程是</w:t>
      </w:r>
    </w:p>
    <w:p>
      <w:r>
        <w:t>A</w:t>
      </w:r>
    </w:p>
    <w:p>
      <w:r>
        <w:t>B、他燃</w:t>
      </w:r>
    </w:p>
    <w:p>
      <w:r>
        <w:t>C、强制点火</w:t>
      </w:r>
    </w:p>
    <w:p>
      <w:r>
        <w:t>D、压燃</w:t>
      </w:r>
    </w:p>
    <w:p>
      <w:r>
        <w:t>答案:C</w:t>
      </w:r>
    </w:p>
    <w:p>
      <w:r>
        <w:t>311丶燃气轮机工作温度高,涡轮前的燃气温度约为</w:t>
      </w:r>
    </w:p>
    <w:p>
      <w:r>
        <w:t>A、760~840度</w:t>
      </w:r>
    </w:p>
    <w:p>
      <w:r>
        <w:t>B、750~800度</w:t>
      </w:r>
    </w:p>
    <w:p>
      <w:r>
        <w:t>C、760~800度</w:t>
      </w:r>
    </w:p>
    <w:p>
      <w:r>
        <w:t>D、750~840度</w:t>
      </w:r>
    </w:p>
    <w:p>
      <w:r>
        <w:t>答案:A</w:t>
      </w:r>
    </w:p>
    <w:p>
      <w:r>
        <w:t>312、以下哪项不属于燃气轮机运行原理</w:t>
      </w:r>
    </w:p>
    <w:p>
      <w:r>
        <w:t>A</w:t>
      </w:r>
    </w:p>
    <w:p>
      <w:r>
        <w:t>作过程分别在不同部位(装置)中同时、连续地进行,不涉及“冲程”问题</w:t>
      </w:r>
    </w:p>
    <w:p>
      <w:r>
        <w:t>作过程均在按先后次序,依次交替,周而复始的规律下进行,而且都在同</w:t>
      </w:r>
    </w:p>
    <w:p>
      <w:r>
        <w:t>气缸中,以活塞上下移动不同位置来自行车操控</w:t>
      </w:r>
    </w:p>
    <w:p>
      <w:r>
        <w:t>C丶工作过程经历吸气,压缩燃烧,膨胀做功及排气几个环节</w:t>
      </w:r>
    </w:p>
    <w:p>
      <w:r>
        <w:t>D丶各装置专司其职互不相干,即压气机只管吸气,压缩;涡轮做功输岀;废气箱</w:t>
      </w:r>
    </w:p>
    <w:p>
      <w:r>
        <w:t>排气</w:t>
      </w:r>
    </w:p>
    <w:p>
      <w:r>
        <w:t>答案:B</w:t>
      </w:r>
    </w:p>
    <w:p>
      <w:r>
        <w:t>解析:书上50页,燃气轮机工作过程虽然和柴油杋一样,都是经历吸气,压缩,燃</w:t>
      </w:r>
    </w:p>
    <w:p>
      <w:r>
        <w:t>烧,膨胀做功及排气几个环节,但是分别在不同部位装置中同时丶连续进行。而B</w:t>
      </w:r>
    </w:p>
    <w:p>
      <w:r>
        <w:t>选项是四沖程式或者二冲程式柴油机都会在同一气缸中运作。</w:t>
      </w:r>
    </w:p>
    <w:p>
      <w:r>
        <w:t>313丶对船用燃气轮机描远正确的是</w:t>
      </w:r>
    </w:p>
    <w:p>
      <w:r>
        <w:t>A、自始自终每个工作循环都需要强制点火</w:t>
      </w:r>
    </w:p>
    <w:p>
      <w:r>
        <w:t>B、靠高压缩产生的高温而自燃。</w:t>
      </w:r>
    </w:p>
    <w:p>
      <w:r>
        <w:t>C、启动过程需强制点火,一旦进入运行状态即自动停止点火</w:t>
      </w:r>
    </w:p>
    <w:p>
      <w:r>
        <w:t>D丶启动过程的工作方式似柴油机,正常运行似汽油机模式工作</w:t>
      </w:r>
    </w:p>
    <w:p>
      <w:r>
        <w:t>答案:C</w:t>
      </w:r>
    </w:p>
    <w:p>
      <w:r>
        <w:t>解析:书上50页,A选项描逑是汽油机,属他燃式发动机B选项描迒是柴油机,</w:t>
      </w:r>
    </w:p>
    <w:p>
      <w:r>
        <w:t>属压燃式发动机D选项应该是这样:燃气轮机启动过程的工作方式似汽油机</w:t>
      </w:r>
    </w:p>
    <w:p>
      <w:r>
        <w:t>正常运行则按柴油机模式工作。</w:t>
      </w:r>
    </w:p>
    <w:p>
      <w:r>
        <w:t>314~以下哪项是错误</w:t>
      </w:r>
    </w:p>
    <w:p>
      <w:r>
        <w:t>A、船用燃气轮机的工程的均匀性和平稳性好</w:t>
      </w:r>
    </w:p>
    <w:p>
      <w:r>
        <w:t>B丶船用燃气轮机工作温度超高,燃烧膨胀压力低</w:t>
      </w:r>
    </w:p>
    <w:p>
      <w:r>
        <w:t>C丶船用燃气轮机工作过程是气体弹性来驱动涡轮旋转</w:t>
      </w:r>
    </w:p>
    <w:p>
      <w:r>
        <w:t>D丶船用燃气轮机的工作过程采用很低的过量空气系数来工作。</w:t>
      </w:r>
    </w:p>
    <w:p>
      <w:r>
        <w:t>答案:D</w:t>
      </w:r>
    </w:p>
    <w:p>
      <w:r>
        <w:t>解析:书上50页,应该采用很高的过量空气系数来工作°耗气量很大,约为相同</w:t>
      </w:r>
    </w:p>
    <w:p>
      <w:r>
        <w:t>功率柴油机的3至4倍</w:t>
      </w:r>
    </w:p>
    <w:p>
      <w:r>
        <w:t>315丶燃气轮机工作温度高,涡轮前的燃气温度约为新设计的燃气轮机可</w:t>
      </w:r>
    </w:p>
    <w:p>
      <w:r>
        <w:t>高达1100°C(2030°F)</w:t>
      </w:r>
    </w:p>
    <w:p>
      <w:r>
        <w:t>A、760°C~840°C</w:t>
      </w:r>
    </w:p>
    <w:p>
      <w:r>
        <w:t>B、680°C~730°C</w:t>
      </w:r>
    </w:p>
    <w:p>
      <w:r>
        <w:t>C、740°~880°C</w:t>
      </w:r>
    </w:p>
    <w:p>
      <w:r>
        <w:t>D、800°C~910°C</w:t>
      </w:r>
    </w:p>
    <w:p>
      <w:r>
        <w:t>案:A</w:t>
      </w:r>
    </w:p>
    <w:p>
      <w:r>
        <w:t>解析:书上50页</w:t>
      </w:r>
    </w:p>
    <w:p>
      <w:r>
        <w:t>316丶船用燃气轮机燃烧膨胀压力是</w:t>
      </w:r>
    </w:p>
    <w:p>
      <w:r>
        <w:t>A、0.6~1.0Mpa</w:t>
      </w:r>
    </w:p>
    <w:p>
      <w:r>
        <w:t>B、0.9~1.3Mpa</w:t>
      </w:r>
    </w:p>
    <w:p>
      <w:r>
        <w:t>C、0.8~1.5Wpa</w:t>
      </w:r>
    </w:p>
    <w:p>
      <w:r>
        <w:t>D、0.9~1.5Mpa</w:t>
      </w:r>
    </w:p>
    <w:p>
      <w:r>
        <w:t>案:C</w:t>
      </w:r>
    </w:p>
    <w:p>
      <w:r>
        <w:t>解析:书上50页</w:t>
      </w:r>
    </w:p>
    <w:p>
      <w:r>
        <w:t>317丶航空燃气轮机只有一种涡轮-高压涡轮,而船用燃气轮机除了高压涡轮</w:t>
      </w:r>
    </w:p>
    <w:p>
      <w:r>
        <w:t>还有,又称自由涡轮</w:t>
      </w:r>
    </w:p>
    <w:p>
      <w:r>
        <w:t>A、动力涡轮</w:t>
      </w:r>
    </w:p>
    <w:p>
      <w:r>
        <w:t>B、机械涡轮</w:t>
      </w:r>
    </w:p>
    <w:p>
      <w:r>
        <w:t>C、推力涡轮</w:t>
      </w:r>
    </w:p>
    <w:p>
      <w:r>
        <w:t>D、驱动涡轮</w:t>
      </w:r>
    </w:p>
    <w:p>
      <w:r>
        <w:t>答案:A</w:t>
      </w:r>
    </w:p>
    <w:p>
      <w:r>
        <w:t>解析:书上48页,通过涡轮轴向后(或者向前),以机械传动方式,经齿轮箱减速后</w:t>
      </w:r>
    </w:p>
    <w:p>
      <w:r>
        <w:t>直接驱动螺旋桨或者喷射水泵,从而获得推力。</w:t>
      </w:r>
    </w:p>
    <w:p>
      <w:r>
        <w:t>318丶船舶燃气轮机有组合φ(1)蒸-燃联合动力装置(2)柴-燃交替联合动</w:t>
      </w:r>
    </w:p>
    <w:p>
      <w:r>
        <w:t>力装置(3)柴-燃并列联合动力装置(4)燃-燃交替联合动力装置(5)燃-燃并列联</w:t>
      </w:r>
    </w:p>
    <w:p>
      <w:r>
        <w:t>合动力装置(6)燃-蒸联合动力装置</w:t>
      </w:r>
    </w:p>
    <w:p>
      <w:r>
        <w:t>A、(1)(3)(6)</w:t>
      </w:r>
    </w:p>
    <w:p>
      <w:r>
        <w:t>B、(1)(4)(5)(6)</w:t>
      </w:r>
    </w:p>
    <w:p>
      <w:r>
        <w:t>C、(2)(3)(5)(6)</w:t>
      </w:r>
    </w:p>
    <w:p>
      <w:r>
        <w:t>D、(1)(2)(3)(4)(5)(6)</w:t>
      </w:r>
    </w:p>
    <w:p>
      <w:r>
        <w:t>答案:D</w:t>
      </w:r>
    </w:p>
    <w:p>
      <w:r>
        <w:t>解析:书上46页</w:t>
      </w:r>
    </w:p>
    <w:p>
      <w:r>
        <w:t>319丶对船用燃气轮机两种涡轮描正确的是°</w:t>
      </w:r>
    </w:p>
    <w:p>
      <w:r>
        <w:t>A、工作时是同步的,同速的</w:t>
      </w:r>
    </w:p>
    <w:p>
      <w:r>
        <w:t>B丶燃气涡轮和动力涡轮的转速都是较低。</w:t>
      </w:r>
    </w:p>
    <w:p>
      <w:r>
        <w:t>C丶燃气涡轮和动力涡轮的转速都是较高。</w:t>
      </w:r>
    </w:p>
    <w:p>
      <w:r>
        <w:t>D、工作时是不同步的,不同速的</w:t>
      </w:r>
    </w:p>
    <w:p>
      <w:r>
        <w:t>答案:D</w:t>
      </w:r>
    </w:p>
    <w:p>
      <w:r>
        <w:t>解析:书上48页,工作时是不同步的,不同速的,而且燃气涡轮的转速高,动力涡</w:t>
      </w:r>
    </w:p>
    <w:p>
      <w:r>
        <w:t>轮转速较低。</w:t>
      </w:r>
    </w:p>
    <w:p>
      <w:r>
        <w:t>320丶航空燃气轮机的高压涡轮的工作次序°(1)通过机尾具有可调节通</w:t>
      </w:r>
    </w:p>
    <w:p>
      <w:r>
        <w:t>过截面的喷管而髙速排向大气(2)向前端直接驱动压气机(3)高温,高速继续膨胀</w:t>
      </w:r>
    </w:p>
    <w:p>
      <w:r>
        <w:t>的燃气向后端排出</w:t>
      </w:r>
    </w:p>
    <w:p>
      <w:r>
        <w:t>A、(3)(2)(1)</w:t>
      </w:r>
    </w:p>
    <w:p>
      <w:r>
        <w:t>B、(2)(3)(1)</w:t>
      </w:r>
    </w:p>
    <w:p>
      <w:r>
        <w:t>C、(3)(1)(2)</w:t>
      </w:r>
    </w:p>
    <w:p>
      <w:r>
        <w:t>D、没有正确</w:t>
      </w:r>
    </w:p>
    <w:p>
      <w:r>
        <w:t>案:B</w:t>
      </w:r>
    </w:p>
    <w:p>
      <w:r>
        <w:t>解析:书上48页,涡轮的功能除冋前端直接驱动压气机外,高温,高速继续膨胀</w:t>
      </w:r>
    </w:p>
    <w:p>
      <w:r>
        <w:t>的燃气向后端排岀,并通过机尾具有可调节通过截面的喷管而高速排向大气,从</w:t>
      </w:r>
    </w:p>
    <w:p>
      <w:r>
        <w:t>空中获得推力。</w:t>
      </w:r>
    </w:p>
    <w:p>
      <w:r>
        <w:t>321、下列说法正确的是</w:t>
      </w:r>
    </w:p>
    <w:p>
      <w:r>
        <w:t>A丶船用燃气轮机的涡轮与压气机同轴,刚性连接。</w:t>
      </w:r>
    </w:p>
    <w:p>
      <w:r>
        <w:t>B丶船用燃气轮机的两种涡轮之间的速度差与机型无关</w:t>
      </w:r>
    </w:p>
    <w:p>
      <w:r>
        <w:t>C、船用燃气轮机的涡轮必须同向。</w:t>
      </w:r>
    </w:p>
    <w:p>
      <w:r>
        <w:t>D丶以上说法都错误。</w:t>
      </w:r>
    </w:p>
    <w:p>
      <w:r>
        <w:t>答案:D</w:t>
      </w:r>
    </w:p>
    <w:p>
      <w:r>
        <w:t>解析:书上48页A选项是航空燃气轮机的涡轮与压气机同轴,刚性连接。B选</w:t>
      </w:r>
    </w:p>
    <w:p>
      <w:r>
        <w:t>项是两种涡轮之间的速度差因机型不同而有较大差异。C选项多数情况下,两种</w:t>
      </w:r>
    </w:p>
    <w:p>
      <w:r>
        <w:t>涡轮是同转向,也有反向逆转</w:t>
      </w:r>
    </w:p>
    <w:p>
      <w:r>
        <w:t>322丶柴油机的工作循环过程包括吸气、压缩、丶排气</w:t>
      </w:r>
    </w:p>
    <w:p>
      <w:r>
        <w:t>A、膨胀</w:t>
      </w:r>
    </w:p>
    <w:p>
      <w:r>
        <w:t>B、喷油</w:t>
      </w:r>
    </w:p>
    <w:p>
      <w:r>
        <w:t>C丶燃烧</w:t>
      </w:r>
    </w:p>
    <w:p>
      <w:r>
        <w:t>燃</w:t>
      </w:r>
    </w:p>
    <w:p>
      <w:r>
        <w:t>答案:A</w:t>
      </w:r>
    </w:p>
    <w:p>
      <w:r>
        <w:t>323丶燃气轮机工作采用持续不间断的喷射。</w:t>
      </w:r>
    </w:p>
    <w:p>
      <w:r>
        <w:t>A、低压</w:t>
      </w:r>
    </w:p>
    <w:p>
      <w:r>
        <w:t>B、常压</w:t>
      </w:r>
    </w:p>
    <w:p>
      <w:r>
        <w:t>C、真空</w:t>
      </w:r>
    </w:p>
    <w:p>
      <w:r>
        <w:t>D、高压</w:t>
      </w:r>
    </w:p>
    <w:p>
      <w:r>
        <w:t>答案:A</w:t>
      </w:r>
    </w:p>
    <w:p>
      <w:r>
        <w:t>324丶燃气轮机都采用喷油器。</w:t>
      </w:r>
    </w:p>
    <w:p>
      <w:r>
        <w:t>A、闭式</w:t>
      </w:r>
    </w:p>
    <w:p>
      <w:r>
        <w:t>B、开式</w:t>
      </w:r>
    </w:p>
    <w:p>
      <w:r>
        <w:t>C、半开式</w:t>
      </w:r>
    </w:p>
    <w:p>
      <w:r>
        <w:t>D、半闭式</w:t>
      </w:r>
    </w:p>
    <w:p>
      <w:r>
        <w:t>答案</w:t>
      </w:r>
    </w:p>
    <w:p>
      <w:r>
        <w:t>325丶燃气轮机功率输出的大小取决于燃油供给量的°</w:t>
      </w:r>
    </w:p>
    <w:p>
      <w:r>
        <w:t>A、多少</w:t>
      </w:r>
    </w:p>
    <w:p>
      <w:r>
        <w:t>B、疏密</w:t>
      </w:r>
    </w:p>
    <w:p>
      <w:r>
        <w:t>C、喷射速度</w:t>
      </w:r>
    </w:p>
    <w:p>
      <w:r>
        <w:t>D、压力大</w:t>
      </w:r>
    </w:p>
    <w:p>
      <w:r>
        <w:t>答案:A</w:t>
      </w:r>
    </w:p>
    <w:p>
      <w:r>
        <w:t>326丶油量控制阀由液压调速器根据负荷的变化调节。</w:t>
      </w:r>
    </w:p>
    <w:p>
      <w:r>
        <w:t>A、手动</w:t>
      </w:r>
    </w:p>
    <w:p>
      <w:r>
        <w:t>B、半手动</w:t>
      </w:r>
    </w:p>
    <w:p>
      <w:r>
        <w:t>C</w:t>
      </w:r>
    </w:p>
    <w:p>
      <w:r>
        <w:t>D、半自动</w:t>
      </w:r>
    </w:p>
    <w:p>
      <w:r>
        <w:t>答案:C</w:t>
      </w:r>
    </w:p>
    <w:p>
      <w:r>
        <w:t>327丶船用燃气轮机工作平稳丶无震动丶处于下工作。</w:t>
      </w:r>
    </w:p>
    <w:p>
      <w:r>
        <w:t>A、低压</w:t>
      </w:r>
    </w:p>
    <w:p>
      <w:r>
        <w:t>B、常压</w:t>
      </w:r>
    </w:p>
    <w:p>
      <w:r>
        <w:t>C、真空</w:t>
      </w:r>
    </w:p>
    <w:p>
      <w:r>
        <w:t>D、高压</w:t>
      </w:r>
    </w:p>
    <w:p>
      <w:r>
        <w:t>答案:A</w:t>
      </w:r>
    </w:p>
    <w:p>
      <w:r>
        <w:t>328丶船用燃气轮机的主要部件包括压气机丶燃烧室丶燃气涡轮、、废气箱</w:t>
      </w:r>
    </w:p>
    <w:p>
      <w:r>
        <w:t>A、锅炉</w:t>
      </w:r>
    </w:p>
    <w:p>
      <w:r>
        <w:t>B、动力涡轮</w:t>
      </w:r>
    </w:p>
    <w:p>
      <w:r>
        <w:t>C、蒸发器</w:t>
      </w:r>
    </w:p>
    <w:p>
      <w:r>
        <w:t>D、油箱</w:t>
      </w:r>
    </w:p>
    <w:p>
      <w:r>
        <w:t>答案:B</w:t>
      </w:r>
    </w:p>
    <w:p>
      <w:r>
        <w:t>29~燃气轮机各法兰盘的接合面经精加工,为确保气密和防泄漏,可垫片。</w:t>
      </w:r>
    </w:p>
    <w:p>
      <w:r>
        <w:t>A、视情况使用</w:t>
      </w:r>
    </w:p>
    <w:p>
      <w:r>
        <w:t>B、不一定使用</w:t>
      </w:r>
    </w:p>
    <w:p>
      <w:r>
        <w:t>C、使用</w:t>
      </w:r>
    </w:p>
    <w:p>
      <w:r>
        <w:t>D、不使用</w:t>
      </w:r>
    </w:p>
    <w:p>
      <w:r>
        <w:t>答案:D</w:t>
      </w:r>
    </w:p>
    <w:p>
      <w:r>
        <w:t>330丶燃气轮机整台机器中需承受高压及重力的粗重机件</w:t>
      </w:r>
    </w:p>
    <w:p>
      <w:r>
        <w:t>A、有很少</w:t>
      </w:r>
    </w:p>
    <w:p>
      <w:r>
        <w:t>B、有很多</w:t>
      </w:r>
    </w:p>
    <w:p>
      <w:r>
        <w:t>C、没有</w:t>
      </w:r>
    </w:p>
    <w:p>
      <w:r>
        <w:t>D、有的有</w:t>
      </w:r>
    </w:p>
    <w:p>
      <w:r>
        <w:t>答案:C</w:t>
      </w:r>
    </w:p>
    <w:p>
      <w:r>
        <w:t>331丶柴油机由直接控制供油量。</w:t>
      </w:r>
    </w:p>
    <w:p>
      <w:r>
        <w:t>A、低压油泵</w:t>
      </w:r>
    </w:p>
    <w:p>
      <w:r>
        <w:t>B、高压油泵</w:t>
      </w:r>
    </w:p>
    <w:p>
      <w:r>
        <w:t>C、常压油管</w:t>
      </w:r>
    </w:p>
    <w:p>
      <w:r>
        <w:t>D、驾驶台</w:t>
      </w:r>
    </w:p>
    <w:p>
      <w:r>
        <w:t>答案</w:t>
      </w:r>
    </w:p>
    <w:p>
      <w:r>
        <w:t>332、对于大型柴油机,在气缸盖上设有气缸气动阀、示功阀和</w:t>
      </w:r>
    </w:p>
    <w:p>
      <w:r>
        <w:t>A、安全阀</w:t>
      </w:r>
    </w:p>
    <w:p>
      <w:r>
        <w:t>B、排气阀</w:t>
      </w:r>
    </w:p>
    <w:p>
      <w:r>
        <w:t>C、吸气阀</w:t>
      </w:r>
    </w:p>
    <w:p>
      <w:r>
        <w:t>D、喷油器</w:t>
      </w:r>
    </w:p>
    <w:p>
      <w:r>
        <w:t>答案:A</w:t>
      </w:r>
    </w:p>
    <w:p>
      <w:r>
        <w:t>333、气缸盖承受着很大的丶分布很不均匀的和热应力</w:t>
      </w:r>
    </w:p>
    <w:p>
      <w:r>
        <w:t>A、机械应力</w:t>
      </w:r>
    </w:p>
    <w:p>
      <w:r>
        <w:t>B、阻力</w:t>
      </w:r>
    </w:p>
    <w:p>
      <w:r>
        <w:t>C、侧应力</w:t>
      </w:r>
    </w:p>
    <w:p>
      <w:r>
        <w:t>D、撞击力</w:t>
      </w:r>
    </w:p>
    <w:p>
      <w:r>
        <w:t>答案:A</w:t>
      </w:r>
    </w:p>
    <w:p>
      <w:r>
        <w:t>334、对气缸盖要求具有足够的强度和刚度,以保证气缸盖不会因为应力过大而</w:t>
      </w:r>
    </w:p>
    <w:p>
      <w:r>
        <w:t>损坏,也不会因为而漏气</w:t>
      </w:r>
    </w:p>
    <w:p>
      <w:r>
        <w:t>A、挤压</w:t>
      </w:r>
    </w:p>
    <w:p>
      <w:r>
        <w:t>B、变形</w:t>
      </w:r>
    </w:p>
    <w:p>
      <w:r>
        <w:t>C、高温</w:t>
      </w:r>
    </w:p>
    <w:p>
      <w:r>
        <w:t>D、撞击</w:t>
      </w:r>
    </w:p>
    <w:p>
      <w:r>
        <w:t>答案:B</w:t>
      </w:r>
    </w:p>
    <w:p>
      <w:r>
        <w:t>335、气缸盖的底板特别是各种阀孔之间的金属堆积处和,需要进行良好的冷</w:t>
      </w:r>
    </w:p>
    <w:p>
      <w:r>
        <w:t>A、摩擦部位</w:t>
      </w:r>
    </w:p>
    <w:p>
      <w:r>
        <w:t>B、具有应力部位</w:t>
      </w:r>
    </w:p>
    <w:p>
      <w:r>
        <w:t>C、低温部位</w:t>
      </w:r>
    </w:p>
    <w:p>
      <w:r>
        <w:t>D丶高温部位</w:t>
      </w:r>
    </w:p>
    <w:p>
      <w:r>
        <w:t>答案:D</w:t>
      </w:r>
    </w:p>
    <w:p>
      <w:r>
        <w:t>336丶气缸盖时燃烧室的上盖。除和气缸盖丶活塞共同组成燃烧室外在它上面</w:t>
      </w:r>
    </w:p>
    <w:p>
      <w:r>
        <w:t>还要安装各种</w:t>
      </w:r>
    </w:p>
    <w:p>
      <w:r>
        <w:t>A、安全阀</w:t>
      </w:r>
    </w:p>
    <w:p>
      <w:r>
        <w:t>B、耐高温材料</w:t>
      </w:r>
    </w:p>
    <w:p>
      <w:r>
        <w:t>C、水腔才</w:t>
      </w:r>
    </w:p>
    <w:p>
      <w:r>
        <w:t>D、冷却水孔</w:t>
      </w:r>
    </w:p>
    <w:p>
      <w:r>
        <w:t>答案:A</w:t>
      </w:r>
    </w:p>
    <w:p>
      <w:r>
        <w:t>337、气缸盖与气缸套之间的气密可通过采用紫铜或软钢垫床来保证,也可采用</w:t>
      </w:r>
    </w:p>
    <w:p>
      <w:r>
        <w:t>保证。</w:t>
      </w:r>
    </w:p>
    <w:p>
      <w:r>
        <w:t>A、精加工配合</w:t>
      </w:r>
    </w:p>
    <w:p>
      <w:r>
        <w:t>B、焊接技术</w:t>
      </w:r>
    </w:p>
    <w:p>
      <w:r>
        <w:t>C、高温融合</w:t>
      </w:r>
    </w:p>
    <w:p>
      <w:r>
        <w:t>D、挤压</w:t>
      </w:r>
    </w:p>
    <w:p>
      <w:r>
        <w:t>答案:A</w:t>
      </w:r>
    </w:p>
    <w:p>
      <w:r>
        <w:t>338、每一个气缸盖单独做一个气缸盖称为</w:t>
      </w:r>
    </w:p>
    <w:p>
      <w:r>
        <w:t>A、单体式气缸盖</w:t>
      </w:r>
    </w:p>
    <w:p>
      <w:r>
        <w:t>B、整体式气缸盖</w:t>
      </w:r>
    </w:p>
    <w:p>
      <w:r>
        <w:t>C、分组式气缸盖</w:t>
      </w:r>
    </w:p>
    <w:p>
      <w:r>
        <w:t>D、复合式气缸盖</w:t>
      </w:r>
    </w:p>
    <w:p>
      <w:r>
        <w:t>答案:A</w:t>
      </w:r>
    </w:p>
    <w:p>
      <w:r>
        <w:t>339丶把一排气缸的气缸盖(一般4-6个气缸)做成一体的称为</w:t>
      </w:r>
    </w:p>
    <w:p>
      <w:r>
        <w:t>A、单体式气缸盖</w:t>
      </w:r>
    </w:p>
    <w:p>
      <w:r>
        <w:t>B、整体式气缸盖</w:t>
      </w:r>
    </w:p>
    <w:p>
      <w:r>
        <w:t>C、分组式气缸</w:t>
      </w:r>
    </w:p>
    <w:p>
      <w:r>
        <w:t>D丶复合式气缸盖</w:t>
      </w:r>
    </w:p>
    <w:p>
      <w:r>
        <w:t>答案:B</w:t>
      </w:r>
    </w:p>
    <w:p>
      <w:r>
        <w:t>34023个缸共用一个气缸盖称</w:t>
      </w:r>
    </w:p>
    <w:p>
      <w:r>
        <w:t>A、单体式气缸盖</w:t>
      </w:r>
    </w:p>
    <w:p>
      <w:r>
        <w:t>B、整体式气缸</w:t>
      </w:r>
    </w:p>
    <w:p>
      <w:r>
        <w:t>C、分组式气缸盖</w:t>
      </w:r>
    </w:p>
    <w:p>
      <w:r>
        <w:t>D丶复合式气缸盖</w:t>
      </w:r>
    </w:p>
    <w:p>
      <w:r>
        <w:t>答案:C</w:t>
      </w:r>
    </w:p>
    <w:p>
      <w:r>
        <w:t>341丶气缸盖可用铸铁丶铸钢和等材料制造。</w:t>
      </w:r>
    </w:p>
    <w:p>
      <w:r>
        <w:t>A、生铁</w:t>
      </w:r>
    </w:p>
    <w:p>
      <w:r>
        <w:t>B、铜锌合金</w:t>
      </w:r>
    </w:p>
    <w:p>
      <w:r>
        <w:t>C、锻钢</w:t>
      </w:r>
    </w:p>
    <w:p>
      <w:r>
        <w:t>D、陶瓷</w:t>
      </w:r>
    </w:p>
    <w:p>
      <w:r>
        <w:t>答案:C</w:t>
      </w:r>
    </w:p>
    <w:p>
      <w:r>
        <w:t>342、船用燃气轮机单位马力重量,只有高速柴油机的或更小</w:t>
      </w:r>
    </w:p>
    <w:p>
      <w:r>
        <w:t>A</w:t>
      </w:r>
    </w:p>
    <w:p>
      <w:r>
        <w:t>分之</w:t>
      </w:r>
    </w:p>
    <w:p>
      <w:r>
        <w:t>B、十五分之</w:t>
      </w:r>
    </w:p>
    <w:p>
      <w:r>
        <w:t>百五十分之</w:t>
      </w:r>
    </w:p>
    <w:p>
      <w:r>
        <w:t>D、以上都错</w:t>
      </w:r>
    </w:p>
    <w:p>
      <w:r>
        <w:t>答案:B</w:t>
      </w:r>
    </w:p>
    <w:p>
      <w:r>
        <w:t>343丶船用燃气轮机低温下启动性</w:t>
      </w:r>
    </w:p>
    <w:p>
      <w:r>
        <w:t>A、良好</w:t>
      </w:r>
    </w:p>
    <w:p>
      <w:r>
        <w:t>B、不良</w:t>
      </w:r>
    </w:p>
    <w:p>
      <w:r>
        <w:t>C、优秀</w:t>
      </w:r>
    </w:p>
    <w:p>
      <w:r>
        <w:t>D、以上都错</w:t>
      </w:r>
    </w:p>
    <w:p>
      <w:r>
        <w:t>答案:A</w:t>
      </w:r>
    </w:p>
    <w:p>
      <w:r>
        <w:t>344、船用燃气轮机对功率指令反应,不必暖车。</w:t>
      </w:r>
    </w:p>
    <w:p>
      <w:r>
        <w:t>A、迟钝</w:t>
      </w:r>
    </w:p>
    <w:p>
      <w:r>
        <w:t>B、迅速</w:t>
      </w:r>
    </w:p>
    <w:p>
      <w:r>
        <w:t>C、视环境而定</w:t>
      </w:r>
    </w:p>
    <w:p>
      <w:r>
        <w:t>D、以上都错</w:t>
      </w:r>
    </w:p>
    <w:p>
      <w:r>
        <w:t>答案:B</w:t>
      </w:r>
    </w:p>
    <w:p>
      <w:r>
        <w:t>45、船用燃气轮机排气冒黑烟</w:t>
      </w:r>
    </w:p>
    <w:p>
      <w:r>
        <w:t>A、不会</w:t>
      </w:r>
    </w:p>
    <w:p>
      <w:r>
        <w:t>C丶视环境而定</w:t>
      </w:r>
    </w:p>
    <w:p>
      <w:r>
        <w:t>D、以上都错</w:t>
      </w:r>
    </w:p>
    <w:p>
      <w:r>
        <w:t>答案:A</w:t>
      </w:r>
    </w:p>
    <w:p>
      <w:r>
        <w:t>346丶燃气轮机的过量空气指数为柴油机的以上</w:t>
      </w:r>
    </w:p>
    <w:p>
      <w:r>
        <w:t>A</w:t>
      </w:r>
    </w:p>
    <w:p>
      <w:r>
        <w:t>倍</w:t>
      </w:r>
    </w:p>
    <w:p>
      <w:r>
        <w:t>B、三倍</w:t>
      </w:r>
    </w:p>
    <w:p>
      <w:r>
        <w:t>C、十倍</w:t>
      </w:r>
    </w:p>
    <w:p>
      <w:r>
        <w:t>D、五十倍</w:t>
      </w:r>
    </w:p>
    <w:p>
      <w:r>
        <w:t>答案:B</w:t>
      </w:r>
    </w:p>
    <w:p>
      <w:r>
        <w:t>347丶燃气轮机结构,传动机构</w:t>
      </w:r>
    </w:p>
    <w:p>
      <w:r>
        <w:t>A、紧凑丶较少</w:t>
      </w:r>
    </w:p>
    <w:p>
      <w:r>
        <w:t>B、紧凑、较多</w:t>
      </w:r>
    </w:p>
    <w:p>
      <w:r>
        <w:t>C、松散、较多</w:t>
      </w:r>
    </w:p>
    <w:p>
      <w:r>
        <w:t>D、以上都错</w:t>
      </w:r>
    </w:p>
    <w:p>
      <w:r>
        <w:t>答案:A</w:t>
      </w:r>
    </w:p>
    <w:p>
      <w:r>
        <w:t>348、燃气轮机工作极为,工作噪音</w:t>
      </w:r>
    </w:p>
    <w:p>
      <w:r>
        <w:t>A、平稳丶大</w:t>
      </w:r>
    </w:p>
    <w:p>
      <w:r>
        <w:t>B、平稳、小</w:t>
      </w:r>
    </w:p>
    <w:p>
      <w:r>
        <w:t>C、不平稳丶大</w:t>
      </w:r>
    </w:p>
    <w:p>
      <w:r>
        <w:t>D、以上都错</w:t>
      </w:r>
    </w:p>
    <w:p>
      <w:r>
        <w:t>答案:B</w:t>
      </w:r>
    </w:p>
    <w:p>
      <w:r>
        <w:t>349丶燃气轮机工作可靠性,故障。</w:t>
      </w:r>
    </w:p>
    <w:p>
      <w:r>
        <w:t>A、高丶少</w:t>
      </w:r>
    </w:p>
    <w:p>
      <w:r>
        <w:t>B、低、多</w:t>
      </w:r>
    </w:p>
    <w:p>
      <w:r>
        <w:t>C、低、少</w:t>
      </w:r>
    </w:p>
    <w:p>
      <w:r>
        <w:t>D、以上都错</w:t>
      </w:r>
    </w:p>
    <w:p>
      <w:r>
        <w:t>答案:A</w:t>
      </w:r>
    </w:p>
    <w:p>
      <w:r>
        <w:t>350丶燃气轮机油耗</w:t>
      </w:r>
    </w:p>
    <w:p>
      <w:r>
        <w:t>A、偏高</w:t>
      </w:r>
    </w:p>
    <w:p>
      <w:r>
        <w:t>B、偏低</w:t>
      </w:r>
    </w:p>
    <w:p>
      <w:r>
        <w:t>C、视情况而定</w:t>
      </w:r>
    </w:p>
    <w:p>
      <w:r>
        <w:t>D、以上都错</w:t>
      </w:r>
    </w:p>
    <w:p>
      <w:r>
        <w:t>答案:A</w:t>
      </w:r>
    </w:p>
    <w:p>
      <w:r>
        <w:t>351丶通常船用燃气轮机较高速柴油机高出</w:t>
      </w:r>
    </w:p>
    <w:p>
      <w:r>
        <w:t>A</w:t>
      </w:r>
    </w:p>
    <w:p>
      <w:r>
        <w:t>0%-15%</w:t>
      </w:r>
    </w:p>
    <w:p>
      <w:r>
        <w:t>5%-20%</w:t>
      </w:r>
    </w:p>
    <w:p>
      <w:r>
        <w:t>C、40%-50%</w:t>
      </w:r>
    </w:p>
    <w:p>
      <w:r>
        <w:t>D、70%-80%</w:t>
      </w:r>
    </w:p>
    <w:p>
      <w:r>
        <w:t>答案:B</w:t>
      </w:r>
    </w:p>
    <w:p>
      <w:r>
        <w:t>352丶船用燃气轮机构造,制造材料和工艺要求都</w:t>
      </w:r>
    </w:p>
    <w:p>
      <w:r>
        <w:t>A、复杂精细、很低</w:t>
      </w:r>
    </w:p>
    <w:p>
      <w:r>
        <w:t>B、简单、很低</w:t>
      </w:r>
    </w:p>
    <w:p>
      <w:r>
        <w:t>C、复杂精细丶很高</w:t>
      </w:r>
    </w:p>
    <w:p>
      <w:r>
        <w:t>D、以上都是</w:t>
      </w:r>
    </w:p>
    <w:p>
      <w:r>
        <w:t>答案:C</w:t>
      </w:r>
    </w:p>
    <w:p>
      <w:r>
        <w:t>353丶燃气轮机的工作转速,输出扭矩</w:t>
      </w:r>
    </w:p>
    <w:p>
      <w:r>
        <w:t>A、很高丶较大</w:t>
      </w:r>
    </w:p>
    <w:p>
      <w:r>
        <w:t>B、很高丶较</w:t>
      </w:r>
    </w:p>
    <w:p>
      <w:r>
        <w:t>C、很低丶较大</w:t>
      </w:r>
    </w:p>
    <w:p>
      <w:r>
        <w:t>D丶很低丶较</w:t>
      </w:r>
    </w:p>
    <w:p>
      <w:r>
        <w:t>答案:B</w:t>
      </w:r>
    </w:p>
    <w:p>
      <w:r>
        <w:t>354丶所有船用燃气轮机均工作。</w:t>
      </w:r>
    </w:p>
    <w:p>
      <w:r>
        <w:t>A、可正反转</w:t>
      </w:r>
    </w:p>
    <w:p>
      <w:r>
        <w:t>B、均不可正反转</w:t>
      </w:r>
    </w:p>
    <w:p>
      <w:r>
        <w:t>C、视型号而定</w:t>
      </w:r>
    </w:p>
    <w:p>
      <w:r>
        <w:t>D、以上都错</w:t>
      </w:r>
    </w:p>
    <w:p>
      <w:r>
        <w:t>答案:B</w:t>
      </w:r>
    </w:p>
    <w:p>
      <w:r>
        <w:t>355丶船用燃气轮机对使用的燃油丶润滑油的要求</w:t>
      </w:r>
    </w:p>
    <w:p>
      <w:r>
        <w:t>A、较高</w:t>
      </w:r>
    </w:p>
    <w:p>
      <w:r>
        <w:t>B、较低</w:t>
      </w:r>
    </w:p>
    <w:p>
      <w:r>
        <w:t>C丶视工作环境</w:t>
      </w:r>
    </w:p>
    <w:p>
      <w:r>
        <w:t>D、以上都错</w:t>
      </w:r>
    </w:p>
    <w:p>
      <w:r>
        <w:t>答案:A</w:t>
      </w:r>
    </w:p>
    <w:p>
      <w:r>
        <w:t>356丶船用燃气轮机对燃料的要求哪项是正确的</w:t>
      </w:r>
    </w:p>
    <w:p>
      <w:r>
        <w:t>A、热值高</w:t>
      </w:r>
    </w:p>
    <w:p>
      <w:r>
        <w:t>B、杂质水分少</w:t>
      </w:r>
    </w:p>
    <w:p>
      <w:r>
        <w:t>C、含硫低</w:t>
      </w:r>
    </w:p>
    <w:p>
      <w:r>
        <w:t>D、以上都是</w:t>
      </w:r>
    </w:p>
    <w:p>
      <w:r>
        <w:t>答案:D</w:t>
      </w:r>
    </w:p>
    <w:p>
      <w:r>
        <w:t>357丶燃气轮机可在下列哪些船舶使用。</w:t>
      </w:r>
    </w:p>
    <w:p>
      <w:r>
        <w:t>A、大型水面舰艇</w:t>
      </w:r>
    </w:p>
    <w:p>
      <w:r>
        <w:t>B、绿皮船</w:t>
      </w:r>
    </w:p>
    <w:p>
      <w:r>
        <w:t>C、集装箱船</w:t>
      </w:r>
    </w:p>
    <w:p>
      <w:r>
        <w:t>D、散货船</w:t>
      </w:r>
    </w:p>
    <w:p>
      <w:r>
        <w:t>答案:A</w:t>
      </w:r>
    </w:p>
    <w:p>
      <w:r>
        <w:t>358丶燃气轮机是一种、的热机</w:t>
      </w:r>
    </w:p>
    <w:p>
      <w:r>
        <w:t>A、新型丶有发展潜力</w:t>
      </w:r>
    </w:p>
    <w:p>
      <w:r>
        <w:t>B、成熟丶有应用场景</w:t>
      </w:r>
    </w:p>
    <w:p>
      <w:r>
        <w:t>C、不成熟、适用领域广</w:t>
      </w:r>
    </w:p>
    <w:p>
      <w:r>
        <w:t>D、以上都错</w:t>
      </w:r>
    </w:p>
    <w:p>
      <w:r>
        <w:t>答案:A</w:t>
      </w:r>
    </w:p>
    <w:p>
      <w:r>
        <w:t>359丶燃气轮机的进气通道及烟囱都</w:t>
      </w:r>
    </w:p>
    <w:p>
      <w:r>
        <w:t>A、较大</w:t>
      </w:r>
    </w:p>
    <w:p>
      <w:r>
        <w:t>B、较小</w:t>
      </w:r>
    </w:p>
    <w:p>
      <w:r>
        <w:t>C、视情况而定</w:t>
      </w:r>
    </w:p>
    <w:p>
      <w:r>
        <w:t>上都错</w:t>
      </w:r>
    </w:p>
    <w:p>
      <w:r>
        <w:t>答案:A</w:t>
      </w:r>
    </w:p>
    <w:p>
      <w:r>
        <w:t>360、汽轮机的主要工作部件有</w:t>
      </w:r>
    </w:p>
    <w:p>
      <w:r>
        <w:t>A、喷嘴</w:t>
      </w:r>
    </w:p>
    <w:p>
      <w:r>
        <w:t>B、叶片</w:t>
      </w:r>
    </w:p>
    <w:p>
      <w:r>
        <w:t>C、叶轮轴</w:t>
      </w:r>
    </w:p>
    <w:p>
      <w:r>
        <w:t>D、ABCD</w:t>
      </w:r>
    </w:p>
    <w:p>
      <w:r>
        <w:t>答案:D</w:t>
      </w:r>
    </w:p>
    <w:p>
      <w:r>
        <w:t>361丶汽轮机工作原理过程中,转换为机械能</w:t>
      </w:r>
    </w:p>
    <w:p>
      <w:r>
        <w:t>A、热1</w:t>
      </w:r>
    </w:p>
    <w:p>
      <w:r>
        <w:t>B、动能</w:t>
      </w:r>
    </w:p>
    <w:p>
      <w:r>
        <w:t>C、机械能</w:t>
      </w:r>
    </w:p>
    <w:p>
      <w:r>
        <w:t>答案:A</w:t>
      </w:r>
    </w:p>
    <w:p>
      <w:r>
        <w:t>362丶在喷嘴中蒸汽的热能转变为</w:t>
      </w:r>
    </w:p>
    <w:p>
      <w:r>
        <w:t>A、热能</w:t>
      </w:r>
    </w:p>
    <w:p>
      <w:r>
        <w:t>B、动能</w:t>
      </w:r>
    </w:p>
    <w:p>
      <w:r>
        <w:t>C、势能</w:t>
      </w:r>
    </w:p>
    <w:p>
      <w:r>
        <w:t>D、机械能</w:t>
      </w:r>
    </w:p>
    <w:p>
      <w:r>
        <w:t>答案:B</w:t>
      </w:r>
    </w:p>
    <w:p>
      <w:r>
        <w:t>363、根据汽轮机的基本工作原理可以分为</w:t>
      </w:r>
    </w:p>
    <w:p>
      <w:r>
        <w:t>A、冲动式汽轮机</w:t>
      </w:r>
    </w:p>
    <w:p>
      <w:r>
        <w:t>B、反动式汽轮机</w:t>
      </w:r>
    </w:p>
    <w:p>
      <w:r>
        <w:t>C、A和B</w:t>
      </w:r>
    </w:p>
    <w:p>
      <w:r>
        <w:t>答案:C</w:t>
      </w:r>
    </w:p>
    <w:p>
      <w:r>
        <w:t>364、在叶片流道中蒸汽的动能转变为</w:t>
      </w:r>
    </w:p>
    <w:p>
      <w:r>
        <w:t>A、动能</w:t>
      </w:r>
    </w:p>
    <w:p>
      <w:r>
        <w:t>B、势能</w:t>
      </w:r>
    </w:p>
    <w:p>
      <w:r>
        <w:t>C、机械能</w:t>
      </w:r>
    </w:p>
    <w:p>
      <w:r>
        <w:t>D丶热能</w:t>
      </w:r>
    </w:p>
    <w:p>
      <w:r>
        <w:t>答案:C</w:t>
      </w:r>
    </w:p>
    <w:p>
      <w:r>
        <w:t>365丶汽轮机工作原理过程中,热能转换为</w:t>
      </w:r>
    </w:p>
    <w:p>
      <w:r>
        <w:t>A、热能</w:t>
      </w:r>
    </w:p>
    <w:p>
      <w:r>
        <w:t>B、动能</w:t>
      </w:r>
    </w:p>
    <w:p>
      <w:r>
        <w:t>C、势能</w:t>
      </w:r>
    </w:p>
    <w:p>
      <w:r>
        <w:t>D、机械能</w:t>
      </w:r>
    </w:p>
    <w:p>
      <w:r>
        <w:t>答案:D</w:t>
      </w:r>
    </w:p>
    <w:p>
      <w:r>
        <w:t>366丶在喷嘴中转变为动能。</w:t>
      </w:r>
    </w:p>
    <w:p>
      <w:r>
        <w:t>A、热能</w:t>
      </w:r>
    </w:p>
    <w:p>
      <w:r>
        <w:t>B、动能</w:t>
      </w:r>
    </w:p>
    <w:p>
      <w:r>
        <w:t>C、势能</w:t>
      </w:r>
    </w:p>
    <w:p>
      <w:r>
        <w:t>D丶机械能</w:t>
      </w:r>
    </w:p>
    <w:p>
      <w:r>
        <w:t>答案:A</w:t>
      </w:r>
    </w:p>
    <w:p>
      <w:r>
        <w:t>367丶在叶片流道中蒸汽的变为机械能。</w:t>
      </w:r>
    </w:p>
    <w:p>
      <w:r>
        <w:t>A、热能</w:t>
      </w:r>
    </w:p>
    <w:p>
      <w:r>
        <w:t>B、动能</w:t>
      </w:r>
    </w:p>
    <w:p>
      <w:r>
        <w:t>C、势能</w:t>
      </w:r>
    </w:p>
    <w:p>
      <w:r>
        <w:t>D、机械能</w:t>
      </w:r>
    </w:p>
    <w:p>
      <w:r>
        <w:t>答案:B</w:t>
      </w:r>
    </w:p>
    <w:p>
      <w:r>
        <w:t>368、汽轮机级数超过,称为多级汽轮机</w:t>
      </w:r>
    </w:p>
    <w:p>
      <w:r>
        <w:t>A</w:t>
      </w:r>
    </w:p>
    <w:p>
      <w:r>
        <w:t>C、多级</w:t>
      </w:r>
    </w:p>
    <w:p>
      <w:r>
        <w:t>答案:B</w:t>
      </w:r>
    </w:p>
    <w:p>
      <w:r>
        <w:t>369、汽轮机的级数超过,成为多级汽轮机</w:t>
      </w:r>
    </w:p>
    <w:p>
      <w:r>
        <w:t>A、两级</w:t>
      </w:r>
    </w:p>
    <w:p>
      <w:r>
        <w:t>C、四级</w:t>
      </w:r>
    </w:p>
    <w:p>
      <w:r>
        <w:t>D、五级</w:t>
      </w:r>
    </w:p>
    <w:p>
      <w:r>
        <w:t>答案:A</w:t>
      </w:r>
    </w:p>
    <w:p>
      <w:r>
        <w:t>370丶气轮机是把蒸汽的变为机械能的回转式原动机</w:t>
      </w:r>
    </w:p>
    <w:p>
      <w:r>
        <w:t>A、热能</w:t>
      </w:r>
    </w:p>
    <w:p>
      <w:r>
        <w:t>B、动能</w:t>
      </w:r>
    </w:p>
    <w:p>
      <w:r>
        <w:t>C、压力能</w:t>
      </w:r>
    </w:p>
    <w:p>
      <w:r>
        <w:t>D、势能</w:t>
      </w:r>
    </w:p>
    <w:p>
      <w:r>
        <w:t>答案:A</w:t>
      </w:r>
    </w:p>
    <w:p>
      <w:r>
        <w:t>371丶气轮机是把蒸汽的热能变为的回转式原动机</w:t>
      </w:r>
    </w:p>
    <w:p>
      <w:r>
        <w:t>A、内能</w:t>
      </w:r>
    </w:p>
    <w:p>
      <w:r>
        <w:t>B、机械能</w:t>
      </w:r>
    </w:p>
    <w:p>
      <w:r>
        <w:t>C、压力能</w:t>
      </w:r>
    </w:p>
    <w:p>
      <w:r>
        <w:t>D丶势能</w:t>
      </w:r>
    </w:p>
    <w:p>
      <w:r>
        <w:t>答案:B</w:t>
      </w:r>
    </w:p>
    <w:p>
      <w:r>
        <w:t>72、汽轮机是把蒸汽的热能转变为机械能的原动机。</w:t>
      </w:r>
    </w:p>
    <w:p>
      <w:r>
        <w:t>A、往复式</w:t>
      </w:r>
    </w:p>
    <w:p>
      <w:r>
        <w:t>B、漩涡式</w:t>
      </w:r>
    </w:p>
    <w:p>
      <w:r>
        <w:t>C、回转式</w:t>
      </w:r>
    </w:p>
    <w:p>
      <w:r>
        <w:t>D、柱塞式</w:t>
      </w:r>
    </w:p>
    <w:p>
      <w:r>
        <w:t>答案:C</w:t>
      </w:r>
    </w:p>
    <w:p>
      <w:r>
        <w:t>373、根据汽轮机的基本工作原理可把汽轮机分为和反动式汽轮机两类</w:t>
      </w:r>
    </w:p>
    <w:p>
      <w:r>
        <w:t>A、气压式</w:t>
      </w:r>
    </w:p>
    <w:p>
      <w:r>
        <w:t>B、正向式</w:t>
      </w:r>
    </w:p>
    <w:p>
      <w:r>
        <w:t>C、反转式</w:t>
      </w:r>
    </w:p>
    <w:p>
      <w:r>
        <w:t>D、冲动式</w:t>
      </w:r>
    </w:p>
    <w:p>
      <w:r>
        <w:t>答案:D</w:t>
      </w:r>
    </w:p>
    <w:p>
      <w:r>
        <w:t>374丶根据汽轮机的基本工作原理可把汽轮机分为冲动式和汽轮机两类</w:t>
      </w:r>
    </w:p>
    <w:p>
      <w:r>
        <w:t>A、气压式</w:t>
      </w:r>
    </w:p>
    <w:p>
      <w:r>
        <w:t>B、正向式</w:t>
      </w:r>
    </w:p>
    <w:p>
      <w:r>
        <w:t>C、反转式</w:t>
      </w:r>
    </w:p>
    <w:p>
      <w:r>
        <w:t>D、反动式</w:t>
      </w:r>
    </w:p>
    <w:p>
      <w:r>
        <w:t>答案:D</w:t>
      </w:r>
    </w:p>
    <w:p>
      <w:r>
        <w:t>375、汽轮机的整个工作过程可分为段</w:t>
      </w:r>
    </w:p>
    <w:p>
      <w:r>
        <w:t>A、两端</w:t>
      </w:r>
    </w:p>
    <w:p>
      <w:r>
        <w:t>C、四段</w:t>
      </w:r>
    </w:p>
    <w:p>
      <w:r>
        <w:t>D、五段</w:t>
      </w:r>
    </w:p>
    <w:p>
      <w:r>
        <w:t>答案:A</w:t>
      </w:r>
    </w:p>
    <w:p>
      <w:r>
        <w:t>376、汽轮机在中蒸汽的热能转变为动能</w:t>
      </w:r>
    </w:p>
    <w:p>
      <w:r>
        <w:t>A、轴</w:t>
      </w:r>
    </w:p>
    <w:p>
      <w:r>
        <w:t>B、叶片</w:t>
      </w:r>
    </w:p>
    <w:p>
      <w:r>
        <w:t>C、叶轮</w:t>
      </w:r>
    </w:p>
    <w:p>
      <w:r>
        <w:t>D丶喷嘴</w:t>
      </w:r>
    </w:p>
    <w:p>
      <w:r>
        <w:t>答案:D</w:t>
      </w:r>
    </w:p>
    <w:p>
      <w:r>
        <w:t>377、汽轮机在喷嘴中蒸汽的热能转变为</w:t>
      </w:r>
    </w:p>
    <w:p>
      <w:r>
        <w:t>A、势能</w:t>
      </w:r>
    </w:p>
    <w:p>
      <w:r>
        <w:t>B、压力能</w:t>
      </w:r>
    </w:p>
    <w:p>
      <w:r>
        <w:t>C、核能</w:t>
      </w:r>
    </w:p>
    <w:p>
      <w:r>
        <w:t>D、动能</w:t>
      </w:r>
    </w:p>
    <w:p>
      <w:r>
        <w:t>答案:D</w:t>
      </w:r>
    </w:p>
    <w:p>
      <w:r>
        <w:t>378丶在汽轮机叶片流道中蒸汽的动能转变为机械能,蒸汽的速度</w:t>
      </w:r>
    </w:p>
    <w:p>
      <w:r>
        <w:t>A、不变</w:t>
      </w:r>
    </w:p>
    <w:p>
      <w:r>
        <w:t>B、降低</w:t>
      </w:r>
    </w:p>
    <w:p>
      <w:r>
        <w:t>C、增大</w:t>
      </w:r>
    </w:p>
    <w:p>
      <w:r>
        <w:t>D丶不确定</w:t>
      </w:r>
    </w:p>
    <w:p>
      <w:r>
        <w:t>答案:B</w:t>
      </w:r>
    </w:p>
    <w:p>
      <w:r>
        <w:t>379、汽轮机的级数超过者称为多级汽轮机</w:t>
      </w:r>
    </w:p>
    <w:p>
      <w:r>
        <w:t>A</w:t>
      </w:r>
    </w:p>
    <w:p>
      <w:r>
        <w:t>级</w:t>
      </w:r>
    </w:p>
    <w:p>
      <w:r>
        <w:t>B、两级</w:t>
      </w:r>
    </w:p>
    <w:p>
      <w:r>
        <w:t>D、四级</w:t>
      </w:r>
    </w:p>
    <w:p>
      <w:r>
        <w:t>答案:B</w:t>
      </w:r>
    </w:p>
    <w:p>
      <w:r>
        <w:t>380丶蒸汽在汽轮机中流动时,实际的汽轮机喷嘴一般制成</w:t>
      </w:r>
    </w:p>
    <w:p>
      <w:r>
        <w:t>A、圆口形</w:t>
      </w:r>
    </w:p>
    <w:p>
      <w:r>
        <w:t>B、椭圆口形</w:t>
      </w:r>
    </w:p>
    <w:p>
      <w:r>
        <w:t>C、斜切口形状</w:t>
      </w:r>
    </w:p>
    <w:p>
      <w:r>
        <w:t>D、正切口形状</w:t>
      </w:r>
    </w:p>
    <w:p>
      <w:r>
        <w:t>答案:A</w:t>
      </w:r>
    </w:p>
    <w:p>
      <w:r>
        <w:t>381丶蒸汽在汽轮机中流动时,当终压力临界压力时,蒸汽膨胀到最小断面处即</w:t>
      </w:r>
    </w:p>
    <w:p>
      <w:r>
        <w:t>达到终压的压力</w:t>
      </w:r>
    </w:p>
    <w:p>
      <w:r>
        <w:t>A、等于</w:t>
      </w:r>
    </w:p>
    <w:p>
      <w:r>
        <w:t>B、高于</w:t>
      </w:r>
    </w:p>
    <w:p>
      <w:r>
        <w:t>C、低于</w:t>
      </w:r>
    </w:p>
    <w:p>
      <w:r>
        <w:t>D、等于或高于</w:t>
      </w:r>
    </w:p>
    <w:p>
      <w:r>
        <w:t>答案:D</w:t>
      </w:r>
    </w:p>
    <w:p>
      <w:r>
        <w:t>382、蒸汽在汽轮机中流动时,由于斜切口部分,一面有管壁,一面没有管壁所以</w:t>
      </w:r>
    </w:p>
    <w:p>
      <w:r>
        <w:t>蒸汽在这部分中膨胀要伴随产生气流的</w:t>
      </w:r>
    </w:p>
    <w:p>
      <w:r>
        <w:t>A、偏斜</w:t>
      </w:r>
    </w:p>
    <w:p>
      <w:r>
        <w:t>B、正斜</w:t>
      </w:r>
    </w:p>
    <w:p>
      <w:r>
        <w:t>C、流动</w:t>
      </w:r>
    </w:p>
    <w:p>
      <w:r>
        <w:t>D、蠕动</w:t>
      </w:r>
    </w:p>
    <w:p>
      <w:r>
        <w:t>答案:B</w:t>
      </w:r>
    </w:p>
    <w:p>
      <w:r>
        <w:t>83丶蒸汽在斜切口中膨胀是有一定限度的,但是,在多级汽轮机的喷嘴出口压</w:t>
      </w:r>
    </w:p>
    <w:p>
      <w:r>
        <w:t>力都临界压力。</w:t>
      </w:r>
    </w:p>
    <w:p>
      <w:r>
        <w:t>A、低于</w:t>
      </w:r>
    </w:p>
    <w:p>
      <w:r>
        <w:t>B、不低</w:t>
      </w:r>
    </w:p>
    <w:p>
      <w:r>
        <w:t>C、高于</w:t>
      </w:r>
    </w:p>
    <w:p>
      <w:r>
        <w:t>D丶不高于</w:t>
      </w:r>
    </w:p>
    <w:p>
      <w:r>
        <w:t>答案:B</w:t>
      </w:r>
    </w:p>
    <w:p>
      <w:r>
        <w:t>384丶蒸汽流经喷嘴时发生,不分热能逐渐变为气流的动能。</w:t>
      </w:r>
    </w:p>
    <w:p>
      <w:r>
        <w:t>A、等压膨胀</w:t>
      </w:r>
    </w:p>
    <w:p>
      <w:r>
        <w:t>B、绝热膨胀</w:t>
      </w:r>
    </w:p>
    <w:p>
      <w:r>
        <w:t>C、等压加热</w:t>
      </w:r>
    </w:p>
    <w:p>
      <w:r>
        <w:t>D、定容加热</w:t>
      </w:r>
    </w:p>
    <w:p>
      <w:r>
        <w:t>答案:B</w:t>
      </w:r>
    </w:p>
    <w:p>
      <w:r>
        <w:t>385、蒸汽流经喷嘴的时间非常短促,由喷嘴向外散失的热量是,所以说看作是</w:t>
      </w:r>
    </w:p>
    <w:p>
      <w:r>
        <w:t>绝热过程</w:t>
      </w:r>
    </w:p>
    <w:p>
      <w:r>
        <w:t>A、很多</w:t>
      </w:r>
    </w:p>
    <w:p>
      <w:r>
        <w:t>B、正常</w:t>
      </w:r>
    </w:p>
    <w:p>
      <w:r>
        <w:t>C、很少</w:t>
      </w:r>
    </w:p>
    <w:p>
      <w:r>
        <w:t>D、没有</w:t>
      </w:r>
    </w:p>
    <w:p>
      <w:r>
        <w:t>答案:C</w:t>
      </w:r>
    </w:p>
    <w:p>
      <w:r>
        <w:t>86、冲动式汽轮机,当气流通过动叶通道时,由于受到动叶通道形状的限制而</w:t>
      </w:r>
    </w:p>
    <w:p>
      <w:r>
        <w:t>弯曲被迫改变方向,应而产生</w:t>
      </w:r>
    </w:p>
    <w:p>
      <w:r>
        <w:t>A、向心力</w:t>
      </w:r>
    </w:p>
    <w:p>
      <w:r>
        <w:t>B、离心力</w:t>
      </w:r>
    </w:p>
    <w:p>
      <w:r>
        <w:t>C、惯性离心力</w:t>
      </w:r>
    </w:p>
    <w:p>
      <w:r>
        <w:t>D丶惯性向心力</w:t>
      </w:r>
    </w:p>
    <w:p>
      <w:r>
        <w:t>答案:C</w:t>
      </w:r>
    </w:p>
    <w:p>
      <w:r>
        <w:t>87丶冲动式汽轮机,当气流通过动叶通道时,由于受到动叶通道形状的限制而</w:t>
      </w:r>
    </w:p>
    <w:p>
      <w:r>
        <w:t>弯曲被迫改变方向,这时蒸汽在汽轮机的级所做的等于蒸汽微团流进丶流出动</w:t>
      </w:r>
    </w:p>
    <w:p>
      <w:r>
        <w:t>叶通道时其动能的变化量。</w:t>
      </w:r>
    </w:p>
    <w:p>
      <w:r>
        <w:t>A、膨胀工</w:t>
      </w:r>
    </w:p>
    <w:p>
      <w:r>
        <w:t>B、压缩工</w:t>
      </w:r>
    </w:p>
    <w:p>
      <w:r>
        <w:t>C、机械工</w:t>
      </w:r>
    </w:p>
    <w:p>
      <w:r>
        <w:t>D、动量</w:t>
      </w:r>
    </w:p>
    <w:p>
      <w:r>
        <w:t>答案:C</w:t>
      </w:r>
    </w:p>
    <w:p>
      <w:r>
        <w:t>388、汽轮机的级数超过,成为多级汽轮机</w:t>
      </w:r>
    </w:p>
    <w:p>
      <w:r>
        <w:t>A、两级</w:t>
      </w:r>
    </w:p>
    <w:p>
      <w:r>
        <w:t>C、四级</w:t>
      </w:r>
    </w:p>
    <w:p>
      <w:r>
        <w:t>D、五级</w:t>
      </w:r>
    </w:p>
    <w:p>
      <w:r>
        <w:t>答案:A</w:t>
      </w:r>
    </w:p>
    <w:p>
      <w:r>
        <w:t>389、汽轮机在叶片流道中蒸汽的动能改变为机械能蒸汽的速度</w:t>
      </w:r>
    </w:p>
    <w:p>
      <w:r>
        <w:t>A、升高</w:t>
      </w:r>
    </w:p>
    <w:p>
      <w:r>
        <w:t>不变</w:t>
      </w:r>
    </w:p>
    <w:p>
      <w:r>
        <w:t>C、降低</w:t>
      </w:r>
    </w:p>
    <w:p>
      <w:r>
        <w:t>D、升高或者降低</w:t>
      </w:r>
    </w:p>
    <w:p>
      <w:r>
        <w:t>答案:B</w:t>
      </w:r>
    </w:p>
    <w:p>
      <w:r>
        <w:t>390丶反动度的大小表明蒸汽在动叶通道中的</w:t>
      </w:r>
    </w:p>
    <w:p>
      <w:r>
        <w:t>A、膨胀程度</w:t>
      </w:r>
    </w:p>
    <w:p>
      <w:r>
        <w:t>B、焓降程度</w:t>
      </w:r>
    </w:p>
    <w:p>
      <w:r>
        <w:t>C、压缩程度</w:t>
      </w:r>
    </w:p>
    <w:p>
      <w:r>
        <w:t>答案:A</w:t>
      </w:r>
    </w:p>
    <w:p>
      <w:r>
        <w:t>391、什么是反动度?°</w:t>
      </w:r>
    </w:p>
    <w:p>
      <w:r>
        <w:t>A、动叶通道中理想焓降与该级总的理想焓降之比</w:t>
      </w:r>
    </w:p>
    <w:p>
      <w:r>
        <w:t>B、动叶通道中实际焓降与该级总的理想焓降之比</w:t>
      </w:r>
    </w:p>
    <w:p>
      <w:r>
        <w:t>C丶动叶通道中实际焓降与该级总的实际焓降之比</w:t>
      </w:r>
    </w:p>
    <w:p>
      <w:r>
        <w:t>答案:A</w:t>
      </w:r>
    </w:p>
    <w:p>
      <w:r>
        <w:t>392、当反动度等于0时,该级被称为</w:t>
      </w:r>
    </w:p>
    <w:p>
      <w:r>
        <w:t>A、冲动级</w:t>
      </w:r>
    </w:p>
    <w:p>
      <w:r>
        <w:t>B、反动级</w:t>
      </w:r>
    </w:p>
    <w:p>
      <w:r>
        <w:t>C、纯冲动级</w:t>
      </w:r>
    </w:p>
    <w:p>
      <w:r>
        <w:t>答案:C</w:t>
      </w:r>
    </w:p>
    <w:p>
      <w:r>
        <w:t>393丶当反动度等于05时,该级被称为</w:t>
      </w:r>
    </w:p>
    <w:p>
      <w:r>
        <w:t>A、冲动级</w:t>
      </w:r>
    </w:p>
    <w:p>
      <w:r>
        <w:t>B、反动级</w:t>
      </w:r>
    </w:p>
    <w:p>
      <w:r>
        <w:t>C、纯冲动级</w:t>
      </w:r>
    </w:p>
    <w:p>
      <w:r>
        <w:t>答案:B</w:t>
      </w:r>
    </w:p>
    <w:p>
      <w:r>
        <w:t>394、当反动度小于0.5大于0时,该级被称为</w:t>
      </w:r>
    </w:p>
    <w:p>
      <w:r>
        <w:t>A、冲动级</w:t>
      </w:r>
    </w:p>
    <w:p>
      <w:r>
        <w:t>B、反动级</w:t>
      </w:r>
    </w:p>
    <w:p>
      <w:r>
        <w:t>C、纯冲动级</w:t>
      </w:r>
    </w:p>
    <w:p>
      <w:r>
        <w:t>答案:A</w:t>
      </w:r>
    </w:p>
    <w:p>
      <w:r>
        <w:t>395丶当动叶通道中的理想焓降为a,喷嘴中的理想焓降为b时,则动叶的反动</w:t>
      </w:r>
    </w:p>
    <w:p>
      <w:r>
        <w:t>度为</w:t>
      </w:r>
    </w:p>
    <w:p>
      <w:r>
        <w:t>A、a/b</w:t>
      </w:r>
    </w:p>
    <w:p>
      <w:r>
        <w:t>B、(a-b)/a</w:t>
      </w:r>
    </w:p>
    <w:p>
      <w:r>
        <w:t>C、a/(a+b)</w:t>
      </w:r>
    </w:p>
    <w:p>
      <w:r>
        <w:t>答案:C</w:t>
      </w:r>
    </w:p>
    <w:p>
      <w:r>
        <w:t>396、蒸汽经过固定不动的导气叶片时</w:t>
      </w:r>
    </w:p>
    <w:p>
      <w:r>
        <w:t>A、压力下降速度下降</w:t>
      </w:r>
    </w:p>
    <w:p>
      <w:r>
        <w:t>B、压力下降速度上升</w:t>
      </w:r>
    </w:p>
    <w:p>
      <w:r>
        <w:t>C、压力上升速度下降</w:t>
      </w:r>
    </w:p>
    <w:p>
      <w:r>
        <w:t>答案:A</w:t>
      </w:r>
    </w:p>
    <w:p>
      <w:r>
        <w:t>397、蒸汽在经过喷嘴和动叶通道时,压力如何变化</w:t>
      </w:r>
    </w:p>
    <w:p>
      <w:r>
        <w:t>A、先上升后下降</w:t>
      </w:r>
    </w:p>
    <w:p>
      <w:r>
        <w:t>直上升</w:t>
      </w:r>
    </w:p>
    <w:p>
      <w:r>
        <w:t>直下降</w:t>
      </w:r>
    </w:p>
    <w:p>
      <w:r>
        <w:t>答案:C</w:t>
      </w:r>
    </w:p>
    <w:p>
      <w:r>
        <w:t>398、以压力降落而言,速度分级汽轮机是</w:t>
      </w:r>
    </w:p>
    <w:p>
      <w:r>
        <w:t>A、单级</w:t>
      </w:r>
    </w:p>
    <w:p>
      <w:r>
        <w:t>B、双级</w:t>
      </w:r>
    </w:p>
    <w:p>
      <w:r>
        <w:t>D、其他</w:t>
      </w:r>
    </w:p>
    <w:p>
      <w:r>
        <w:t>答案:A</w:t>
      </w:r>
    </w:p>
    <w:p>
      <w:r>
        <w:t>399、在汽轮机连续工作过程中有两次能量转换即</w:t>
      </w:r>
    </w:p>
    <w:p>
      <w:r>
        <w:t>A、热能→蒸汽动能→转子机械能</w:t>
      </w:r>
    </w:p>
    <w:p>
      <w:r>
        <w:t>B丶蒸汽动能→热能→机械能</w:t>
      </w:r>
    </w:p>
    <w:p>
      <w:r>
        <w:t>C丶机械能→热能→蒸汽动能</w:t>
      </w:r>
    </w:p>
    <w:p>
      <w:r>
        <w:t>D丶热能→机械能→蒸汽动能</w:t>
      </w:r>
    </w:p>
    <w:p>
      <w:r>
        <w:t>答案:A</w:t>
      </w:r>
    </w:p>
    <w:p>
      <w:r>
        <w:t>400丶由于汽轮机在不止一系列的工作叶片和导向叶片处多次产生损失,那么其</w:t>
      </w:r>
    </w:p>
    <w:p>
      <w:r>
        <w:t>效率是</w:t>
      </w:r>
    </w:p>
    <w:p>
      <w:r>
        <w:t>A、不变</w:t>
      </w:r>
    </w:p>
    <w:p>
      <w:r>
        <w:t>B、很高</w:t>
      </w:r>
    </w:p>
    <w:p>
      <w:r>
        <w:t>C、很低</w:t>
      </w:r>
    </w:p>
    <w:p>
      <w:r>
        <w:t>D、不确定</w:t>
      </w:r>
    </w:p>
    <w:p>
      <w:r>
        <w:t>答案:C</w:t>
      </w:r>
    </w:p>
    <w:p>
      <w:r>
        <w:t>401、速度分级汽轮机性能较单级汽轮机</w:t>
      </w:r>
    </w:p>
    <w:p>
      <w:r>
        <w:t>A、性能不如结构复杂重量尺寸大</w:t>
      </w:r>
    </w:p>
    <w:p>
      <w:r>
        <w:t>B丶性能好结构简单重量尺寸</w:t>
      </w:r>
    </w:p>
    <w:p>
      <w:r>
        <w:t>C丶性能好结构复杂重量尺寸大</w:t>
      </w:r>
    </w:p>
    <w:p>
      <w:r>
        <w:t>D丶性能不好结构简单重量尺寸</w:t>
      </w:r>
    </w:p>
    <w:p>
      <w:r>
        <w:t>答案:B</w:t>
      </w:r>
    </w:p>
    <w:p>
      <w:r>
        <w:t>402、在可以利用的蒸汽能量很大的情况下,只有一个级充分利用这些能量</w:t>
      </w:r>
    </w:p>
    <w:p>
      <w:r>
        <w:t>A、能</w:t>
      </w:r>
    </w:p>
    <w:p>
      <w:r>
        <w:t>不能</w:t>
      </w:r>
    </w:p>
    <w:p>
      <w:r>
        <w:t>C、都可以</w:t>
      </w:r>
    </w:p>
    <w:p>
      <w:r>
        <w:t>D丶不确定</w:t>
      </w:r>
    </w:p>
    <w:p>
      <w:r>
        <w:t>答案:B</w:t>
      </w:r>
    </w:p>
    <w:p>
      <w:r>
        <w:t>403丶就压力级汽轮机,在第一列喷嘴进口处的蒸汽压力,以后逐级</w:t>
      </w:r>
    </w:p>
    <w:p>
      <w:r>
        <w:t>A、最低升高</w:t>
      </w:r>
    </w:p>
    <w:p>
      <w:r>
        <w:t>B、最低降低</w:t>
      </w:r>
    </w:p>
    <w:p>
      <w:r>
        <w:t>C、最高升高</w:t>
      </w:r>
    </w:p>
    <w:p>
      <w:r>
        <w:t>D丶最高降低</w:t>
      </w:r>
    </w:p>
    <w:p>
      <w:r>
        <w:t>答案:D</w:t>
      </w:r>
    </w:p>
    <w:p>
      <w:r>
        <w:t>404丶关于多级汽轮机的说法正确的是</w:t>
      </w:r>
    </w:p>
    <w:p>
      <w:r>
        <w:t>A丶在全机总比焓降一定时,每个级的比焓降较小,每级都可在材料强度允许的</w:t>
      </w:r>
    </w:p>
    <w:p>
      <w:r>
        <w:t>条件下,设计在最佳速度比附近工作使级效率较高</w:t>
      </w:r>
    </w:p>
    <w:p>
      <w:r>
        <w:t>B、多级汽轮机各级的余速动能可以全部或部分地被下一级所利用,提高了级的</w:t>
      </w:r>
    </w:p>
    <w:p>
      <w:r>
        <w:t>效率</w:t>
      </w:r>
    </w:p>
    <w:p>
      <w:r>
        <w:t>C、与单级汽轮机相比,多级汽轮机的比焓降增大很多,相应地进汽参数大大提</w:t>
      </w:r>
    </w:p>
    <w:p>
      <w:r>
        <w:t>高,排汽压力也可显著降低</w:t>
      </w:r>
    </w:p>
    <w:p>
      <w:r>
        <w:t>D丶由于重热现象的存在,多级汽轮机前面级的损失不可以部分地被后面各级利</w:t>
      </w:r>
    </w:p>
    <w:p>
      <w:r>
        <w:t>用,使全机效率降低。</w:t>
      </w:r>
    </w:p>
    <w:p>
      <w:r>
        <w:t>答案:D</w:t>
      </w:r>
    </w:p>
    <w:p>
      <w:r>
        <w:t>405、哪一个不是汽轮机分级的原因?</w:t>
      </w:r>
    </w:p>
    <w:p>
      <w:r>
        <w:t>A、多级汽轮机焓降大</w:t>
      </w:r>
    </w:p>
    <w:p>
      <w:r>
        <w:t>B丶单级最佳特性速比影响级的轮周效率</w:t>
      </w:r>
    </w:p>
    <w:p>
      <w:r>
        <w:t>C、材料限制级的圆周速度</w:t>
      </w:r>
    </w:p>
    <w:p>
      <w:r>
        <w:t>D丶汽轮机功率大</w:t>
      </w:r>
    </w:p>
    <w:p>
      <w:r>
        <w:t>答案:D</w:t>
      </w:r>
    </w:p>
    <w:p>
      <w:r>
        <w:t>解析:课本P68第4和第5行</w:t>
      </w:r>
    </w:p>
    <w:p>
      <w:r>
        <w:t>406、在各自最佳速比下,轮周效率最高的级是</w:t>
      </w:r>
    </w:p>
    <w:p>
      <w:r>
        <w:t>A、纯冲动级</w:t>
      </w:r>
    </w:p>
    <w:p>
      <w:r>
        <w:t>B、带反动度的冲动级</w:t>
      </w:r>
    </w:p>
    <w:p>
      <w:r>
        <w:t>C、复速级</w:t>
      </w:r>
    </w:p>
    <w:p>
      <w:r>
        <w:t>D、反动级</w:t>
      </w:r>
    </w:p>
    <w:p>
      <w:r>
        <w:t>答案:A</w:t>
      </w:r>
    </w:p>
    <w:p>
      <w:r>
        <w:t>解析:课本P68</w:t>
      </w:r>
    </w:p>
    <w:p>
      <w:r>
        <w:t>407丶在反动级中,下列哪种说法正确</w:t>
      </w:r>
    </w:p>
    <w:p>
      <w:r>
        <w:t>A、蒸汽在喷嘴中理想焓降为零</w:t>
      </w:r>
    </w:p>
    <w:p>
      <w:r>
        <w:t>B、蒸汽在动叶中理想焓降为零</w:t>
      </w:r>
    </w:p>
    <w:p>
      <w:r>
        <w:t>C丶蒸汽在喷嘴与动叶中的理想焓降相等</w:t>
      </w:r>
    </w:p>
    <w:p>
      <w:r>
        <w:t>D丶蒸汽在喷嘴的理想焓降小于动叶的理想焓降</w:t>
      </w:r>
    </w:p>
    <w:p>
      <w:r>
        <w:t>答案:C</w:t>
      </w:r>
    </w:p>
    <w:p>
      <w:r>
        <w:t>408丶纯冲动级内能量转换的特点是</w:t>
      </w:r>
    </w:p>
    <w:p>
      <w:r>
        <w:t>A、蒸汽只在动叶栅中进行膨胀</w:t>
      </w:r>
    </w:p>
    <w:p>
      <w:r>
        <w:t>B丶蒸汽仅对喷嘴施加冲动力</w:t>
      </w:r>
    </w:p>
    <w:p>
      <w:r>
        <w:t>C丶喷嘴进出口蒸汽压力相等</w:t>
      </w:r>
    </w:p>
    <w:p>
      <w:r>
        <w:t>D丶喷嘴理想焓降等于动叶理想焓降</w:t>
      </w:r>
    </w:p>
    <w:p>
      <w:r>
        <w:t>答案:B</w:t>
      </w:r>
    </w:p>
    <w:p>
      <w:r>
        <w:t>解析:纯冲动级:蒸汽只在喷嘴叶栅中进行膨胀,而在动叶栅中蒸汽不膨胀。它</w:t>
      </w:r>
    </w:p>
    <w:p>
      <w:r>
        <w:t>仅利用冲击力来做功</w:t>
      </w:r>
    </w:p>
    <w:p>
      <w:r>
        <w:t>409、汽在叶片斜切部分膨胀的特点包括</w:t>
      </w:r>
    </w:p>
    <w:p>
      <w:r>
        <w:t>A、蒸汽汽流方向不变</w:t>
      </w:r>
    </w:p>
    <w:p>
      <w:r>
        <w:t>B、其叶片前后的压力比E&lt;EC</w:t>
      </w:r>
    </w:p>
    <w:p>
      <w:r>
        <w:t>C、其叶片前后的压力比E&gt;EC</w:t>
      </w:r>
    </w:p>
    <w:p>
      <w:r>
        <w:t>D、叶片出口只能得到音速汽流</w:t>
      </w:r>
    </w:p>
    <w:p>
      <w:r>
        <w:t>答案:B</w:t>
      </w:r>
    </w:p>
    <w:p>
      <w:r>
        <w:t>410、在圆周速度相同的情况下,作功能力最大的级为</w:t>
      </w:r>
    </w:p>
    <w:p>
      <w:r>
        <w:t>A、纯冲动级</w:t>
      </w:r>
    </w:p>
    <w:p>
      <w:r>
        <w:t>带反动度的冲动级</w:t>
      </w:r>
    </w:p>
    <w:p>
      <w:r>
        <w:t>C、复速级</w:t>
      </w:r>
    </w:p>
    <w:p>
      <w:r>
        <w:t>D、反动级</w:t>
      </w:r>
    </w:p>
    <w:p>
      <w:r>
        <w:t>答案:C</w:t>
      </w:r>
    </w:p>
    <w:p>
      <w:r>
        <w:t>411丶为了满足汽轮机的轮周效率和焓降的要求,一般采用哪种方法?</w:t>
      </w:r>
    </w:p>
    <w:p>
      <w:r>
        <w:t>A、速度分级法和压力分级法</w:t>
      </w:r>
    </w:p>
    <w:p>
      <w:r>
        <w:t>B、功率分级法和压力分级法</w:t>
      </w:r>
    </w:p>
    <w:p>
      <w:r>
        <w:t>B.速度分级法和条件分级法D功率分级法和条件分级法</w:t>
      </w:r>
    </w:p>
    <w:p>
      <w:r>
        <w:t>答案:A</w:t>
      </w:r>
    </w:p>
    <w:p>
      <w:r>
        <w:t>解析:课本P68</w:t>
      </w:r>
    </w:p>
    <w:p>
      <w:r>
        <w:t>412丶蒸汽在喷嘴斜切部分膨胀的条件是</w:t>
      </w:r>
    </w:p>
    <w:p>
      <w:r>
        <w:t>A、喷嘴后压力小于临界压力</w:t>
      </w:r>
    </w:p>
    <w:p>
      <w:r>
        <w:t>喷嘴后压力等于临界</w:t>
      </w:r>
    </w:p>
    <w:p>
      <w:r>
        <w:t>C丶喷嘴后压力大于临界压力</w:t>
      </w:r>
    </w:p>
    <w:p>
      <w:r>
        <w:t>D丶喷嘴后压力大于喷嘴</w:t>
      </w:r>
    </w:p>
    <w:p>
      <w:r>
        <w:t>答案:A</w:t>
      </w:r>
    </w:p>
    <w:p>
      <w:r>
        <w:t>413、在汽轮机工作过程中下列部件是静止不动的</w:t>
      </w:r>
    </w:p>
    <w:p>
      <w:r>
        <w:t>A、叶轮</w:t>
      </w:r>
    </w:p>
    <w:p>
      <w:r>
        <w:t>B、叶片</w:t>
      </w:r>
    </w:p>
    <w:p>
      <w:r>
        <w:t>C、隔板</w:t>
      </w:r>
    </w:p>
    <w:p>
      <w:r>
        <w:t>D、轴</w:t>
      </w:r>
    </w:p>
    <w:p>
      <w:r>
        <w:t>答案:C</w:t>
      </w:r>
    </w:p>
    <w:p>
      <w:r>
        <w:t>414、在反动式汽轮机级中如果不考虑损失,则:</w:t>
      </w:r>
    </w:p>
    <w:p>
      <w:r>
        <w:t>A、蒸汽在动叶通道中的绝对速度增大</w:t>
      </w:r>
    </w:p>
    <w:p>
      <w:r>
        <w:t>B、蒸汽在动叶通道中绝对速度降低</w:t>
      </w:r>
    </w:p>
    <w:p>
      <w:r>
        <w:t>C、蒸汽在动叶通道中相对速度只改变方向,而大小不变</w:t>
      </w:r>
    </w:p>
    <w:p>
      <w:r>
        <w:t>D、以上说法都不对</w:t>
      </w:r>
    </w:p>
    <w:p>
      <w:r>
        <w:t>答案:B</w:t>
      </w:r>
    </w:p>
    <w:p>
      <w:r>
        <w:t>415、多级汽轮机中的级是按划分的</w:t>
      </w:r>
    </w:p>
    <w:p>
      <w:r>
        <w:t>A、压力</w:t>
      </w:r>
    </w:p>
    <w:p>
      <w:r>
        <w:t>B、压强</w:t>
      </w:r>
    </w:p>
    <w:p>
      <w:r>
        <w:t>C、冲程数</w:t>
      </w:r>
    </w:p>
    <w:p>
      <w:r>
        <w:t>D、功率</w:t>
      </w:r>
    </w:p>
    <w:p>
      <w:r>
        <w:t>答案:A</w:t>
      </w:r>
    </w:p>
    <w:p>
      <w:r>
        <w:t>解析:详见课本P70,第二自然段第二行</w:t>
      </w:r>
    </w:p>
    <w:p>
      <w:r>
        <w:t>416、若汽轮机的级数为五级,则蒸汽的压力分为次逐渐降落</w:t>
      </w:r>
    </w:p>
    <w:p>
      <w:r>
        <w:t>ABCD</w:t>
      </w:r>
    </w:p>
    <w:p>
      <w:r>
        <w:t>五</w:t>
      </w:r>
    </w:p>
    <w:p>
      <w:r>
        <w:t>案:C</w:t>
      </w:r>
    </w:p>
    <w:p>
      <w:r>
        <w:t>解析:详见课本P70,第二自然段第二行</w:t>
      </w:r>
    </w:p>
    <w:p>
      <w:r>
        <w:t>417、多级汽轮机的功率为各级功率的</w:t>
      </w:r>
    </w:p>
    <w:p>
      <w:r>
        <w:t>A、最大值</w:t>
      </w:r>
    </w:p>
    <w:p>
      <w:r>
        <w:t>B、最小值</w:t>
      </w:r>
    </w:p>
    <w:p>
      <w:r>
        <w:t>C、总和</w:t>
      </w:r>
    </w:p>
    <w:p>
      <w:r>
        <w:t>D、平均数</w:t>
      </w:r>
    </w:p>
    <w:p>
      <w:r>
        <w:t>答案:C</w:t>
      </w:r>
    </w:p>
    <w:p>
      <w:r>
        <w:t>解析:详见课本P70,第三自然段第</w:t>
      </w:r>
    </w:p>
    <w:p>
      <w:r>
        <w:t>418、冲动式多级汽轮机中蒸汽在中膨胀C</w:t>
      </w:r>
    </w:p>
    <w:p>
      <w:r>
        <w:t>A、动叶片</w:t>
      </w:r>
    </w:p>
    <w:p>
      <w:r>
        <w:t>B、蒸汽式室</w:t>
      </w:r>
    </w:p>
    <w:p>
      <w:r>
        <w:t>C、喷嘴</w:t>
      </w:r>
    </w:p>
    <w:p>
      <w:r>
        <w:t>D、排汽口</w:t>
      </w:r>
    </w:p>
    <w:p>
      <w:r>
        <w:t>答案:C</w:t>
      </w:r>
    </w:p>
    <w:p>
      <w:r>
        <w:t>解析:详见课本P70,第一自然段第一行</w:t>
      </w:r>
    </w:p>
    <w:p>
      <w:r>
        <w:t>419、多级汽轮机的级数为几十级</w:t>
      </w:r>
    </w:p>
    <w:p>
      <w:r>
        <w:t>A、不可能</w:t>
      </w:r>
    </w:p>
    <w:p>
      <w:r>
        <w:t>C</w:t>
      </w:r>
    </w:p>
    <w:p>
      <w:r>
        <w:t>定</w:t>
      </w:r>
    </w:p>
    <w:p>
      <w:r>
        <w:t>答案:B</w:t>
      </w:r>
    </w:p>
    <w:p>
      <w:r>
        <w:t>420、多级汽轮机的效率单机汽轮机的效率</w:t>
      </w:r>
    </w:p>
    <w:p>
      <w:r>
        <w:t>A、低于</w:t>
      </w:r>
    </w:p>
    <w:p>
      <w:r>
        <w:t>B、等于</w:t>
      </w:r>
    </w:p>
    <w:p>
      <w:r>
        <w:t>C、高于</w:t>
      </w:r>
    </w:p>
    <w:p>
      <w:r>
        <w:t>D、不一定</w:t>
      </w:r>
    </w:p>
    <w:p>
      <w:r>
        <w:t>答案:C</w:t>
      </w:r>
    </w:p>
    <w:p>
      <w:r>
        <w:t>解析:详见课本P70,第二自然段第四行。</w:t>
      </w:r>
    </w:p>
    <w:p>
      <w:r>
        <w:t>421、若汽轮机的级数为10级则蒸汽的压力将分为逐渐降落</w:t>
      </w:r>
    </w:p>
    <w:p>
      <w:r>
        <w:t>ABcD</w:t>
      </w:r>
    </w:p>
    <w:p>
      <w:r>
        <w:t>10</w:t>
      </w:r>
    </w:p>
    <w:p>
      <w:r>
        <w:t>答案:D</w:t>
      </w:r>
    </w:p>
    <w:p>
      <w:r>
        <w:t>解析:详见课本P70,第二自然段第二行。</w:t>
      </w:r>
    </w:p>
    <w:p>
      <w:r>
        <w:t>422、单级汽轮机的效率多级汽轮机的效率。</w:t>
      </w:r>
    </w:p>
    <w:p>
      <w:r>
        <w:t>A、低于</w:t>
      </w:r>
    </w:p>
    <w:p>
      <w:r>
        <w:t>B、等于</w:t>
      </w:r>
    </w:p>
    <w:p>
      <w:r>
        <w:t>C、高于</w:t>
      </w:r>
    </w:p>
    <w:p>
      <w:r>
        <w:t>D、不一定</w:t>
      </w:r>
    </w:p>
    <w:p>
      <w:r>
        <w:t>答案:A</w:t>
      </w:r>
    </w:p>
    <w:p>
      <w:r>
        <w:t>解析:详见课本P70,第二自然段第四行</w:t>
      </w:r>
    </w:p>
    <w:p>
      <w:r>
        <w:t>423丶具有三个压力级的多级冲动式汽轮机有个喷嘴</w:t>
      </w:r>
    </w:p>
    <w:p>
      <w:r>
        <w:t>ABc</w:t>
      </w:r>
    </w:p>
    <w:p>
      <w:r>
        <w:t>答案:C</w:t>
      </w:r>
    </w:p>
    <w:p>
      <w:r>
        <w:t>解析:详见课本P70</w:t>
      </w:r>
    </w:p>
    <w:p>
      <w:r>
        <w:t>424、具有三个压力级的多级冲动式汽轮机有个动叶片。</w:t>
      </w:r>
    </w:p>
    <w:p>
      <w:r>
        <w:t>ABCD</w:t>
      </w:r>
    </w:p>
    <w:p>
      <w:r>
        <w:t>234</w:t>
      </w:r>
    </w:p>
    <w:p>
      <w:r>
        <w:t>答案:C</w:t>
      </w:r>
    </w:p>
    <w:p>
      <w:r>
        <w:t>解析:详见课本P70</w:t>
      </w:r>
    </w:p>
    <w:p>
      <w:r>
        <w:t>425、多级冲动式汽轮机各级的喷油嘴和动叶片的高度是</w:t>
      </w:r>
    </w:p>
    <w:p>
      <w:r>
        <w:t>A、逐渐减少</w:t>
      </w:r>
    </w:p>
    <w:p>
      <w:r>
        <w:t>B、减少</w:t>
      </w:r>
    </w:p>
    <w:p>
      <w:r>
        <w:t>C、逐渐增加</w:t>
      </w:r>
    </w:p>
    <w:p>
      <w:r>
        <w:t>D丶增加</w:t>
      </w:r>
    </w:p>
    <w:p>
      <w:r>
        <w:t>答案:C</w:t>
      </w:r>
    </w:p>
    <w:p>
      <w:r>
        <w:t>解析:&lt;P71页第一段第一行&gt;</w:t>
      </w:r>
    </w:p>
    <w:p>
      <w:r>
        <w:t>426、汽轮机第一级的叶轮比后面几级叶轮面积</w:t>
      </w:r>
    </w:p>
    <w:p>
      <w:r>
        <w:t>ABC</w:t>
      </w:r>
    </w:p>
    <w:p>
      <w:r>
        <w:t>火,女</w:t>
      </w:r>
    </w:p>
    <w:p>
      <w:r>
        <w:t>答案:C</w:t>
      </w:r>
    </w:p>
    <w:p>
      <w:r>
        <w:t>解析:&lt;P71页第一段第三行&gt;</w:t>
      </w:r>
    </w:p>
    <w:p>
      <w:r>
        <w:t>427反动式汽轮机与冲动式汽轮机在结构上的最大不同点是没有</w:t>
      </w:r>
    </w:p>
    <w:p>
      <w:r>
        <w:t>A、隔板和转轮</w:t>
      </w:r>
    </w:p>
    <w:p>
      <w:r>
        <w:t>B、隔板</w:t>
      </w:r>
    </w:p>
    <w:p>
      <w:r>
        <w:t>C、转轮</w:t>
      </w:r>
    </w:p>
    <w:p>
      <w:r>
        <w:t>答案:A</w:t>
      </w:r>
    </w:p>
    <w:p>
      <w:r>
        <w:t>解析:&lt;P71页第三段第三行&gt;</w:t>
      </w:r>
    </w:p>
    <w:p>
      <w:r>
        <w:t>428、反动式汽轮机中指向出囗侧(即气流流动方向)的摧力称为</w:t>
      </w:r>
    </w:p>
    <w:p>
      <w:r>
        <w:t>A、纵向推力</w:t>
      </w:r>
    </w:p>
    <w:p>
      <w:r>
        <w:t>B、轴向推力</w:t>
      </w:r>
    </w:p>
    <w:p>
      <w:r>
        <w:t>C、纵向吸力</w:t>
      </w:r>
    </w:p>
    <w:p>
      <w:r>
        <w:t>D丶轴向吸力</w:t>
      </w:r>
    </w:p>
    <w:p>
      <w:r>
        <w:t>答案:B</w:t>
      </w:r>
    </w:p>
    <w:p>
      <w:r>
        <w:t>解析:&lt;P71页第三段第五行&gt;</w:t>
      </w:r>
    </w:p>
    <w:p>
      <w:r>
        <w:t>429丶在一些中小型机组上,第一级常采用列速度级</w:t>
      </w:r>
    </w:p>
    <w:p>
      <w:r>
        <w:t>ABCD</w:t>
      </w:r>
    </w:p>
    <w:p>
      <w:r>
        <w:t>双</w:t>
      </w:r>
    </w:p>
    <w:p>
      <w:r>
        <w:t>四</w:t>
      </w:r>
    </w:p>
    <w:p>
      <w:r>
        <w:t>答案:B</w:t>
      </w:r>
    </w:p>
    <w:p>
      <w:r>
        <w:t>解析:&lt;P71页第一段第四行&gt;</w:t>
      </w:r>
    </w:p>
    <w:p>
      <w:r>
        <w:t>430、多级汽轮机第级采用速度级后,可使它后面压力级总烩降减少</w:t>
      </w:r>
    </w:p>
    <w:p>
      <w:r>
        <w:t>ABCD</w:t>
      </w:r>
    </w:p>
    <w:p>
      <w:r>
        <w:t>答案:A</w:t>
      </w:r>
    </w:p>
    <w:p>
      <w:r>
        <w:t>解析:&lt;P71页第一段第五行&gt;</w:t>
      </w:r>
    </w:p>
    <w:p>
      <w:r>
        <w:t>431、与冲动级相比,反动级的速比相当于冲动级最佳速比的</w:t>
      </w:r>
    </w:p>
    <w:p>
      <w:r>
        <w:t>A</w:t>
      </w:r>
    </w:p>
    <w:p>
      <w:r>
        <w:t>B、两倍</w:t>
      </w:r>
    </w:p>
    <w:p>
      <w:r>
        <w:t>C</w:t>
      </w:r>
    </w:p>
    <w:p>
      <w:r>
        <w:t>倍</w:t>
      </w:r>
    </w:p>
    <w:p>
      <w:r>
        <w:t>D、四倍</w:t>
      </w:r>
    </w:p>
    <w:p>
      <w:r>
        <w:t>答案:B</w:t>
      </w:r>
    </w:p>
    <w:p>
      <w:r>
        <w:t>解析:&lt;P71页第四段第一行&gt;</w:t>
      </w:r>
    </w:p>
    <w:p>
      <w:r>
        <w:t>432、当蒸汽的总焓降时,反动式汽轮机级数比冲动式多一倍</w:t>
      </w:r>
    </w:p>
    <w:p>
      <w:r>
        <w:t>A、减少</w:t>
      </w:r>
    </w:p>
    <w:p>
      <w:r>
        <w:t>B、成倍减少</w:t>
      </w:r>
    </w:p>
    <w:p>
      <w:r>
        <w:t>C、相等</w:t>
      </w:r>
    </w:p>
    <w:p>
      <w:r>
        <w:t>D、增加</w:t>
      </w:r>
    </w:p>
    <w:p>
      <w:r>
        <w:t>答案:C</w:t>
      </w:r>
    </w:p>
    <w:p>
      <w:r>
        <w:t>解析:&lt;P71页第四段第三行&gt;</w:t>
      </w:r>
    </w:p>
    <w:p>
      <w:r>
        <w:t>433丶反动式汽轮机各级叶片的轴向推力叠加起来达的数倍之多</w:t>
      </w:r>
    </w:p>
    <w:p>
      <w:r>
        <w:t>A、9800000</w:t>
      </w:r>
    </w:p>
    <w:p>
      <w:r>
        <w:t>B、980000</w:t>
      </w:r>
    </w:p>
    <w:p>
      <w:r>
        <w:t>C、98000</w:t>
      </w:r>
    </w:p>
    <w:p>
      <w:r>
        <w:t>D、9800</w:t>
      </w:r>
    </w:p>
    <w:p>
      <w:r>
        <w:t>答案:C</w:t>
      </w:r>
    </w:p>
    <w:p>
      <w:r>
        <w:t>解析:&lt;P71页第三段第六行&gt;</w:t>
      </w:r>
    </w:p>
    <w:p>
      <w:r>
        <w:t>434、相同轮周速度下,反动式汽轮机的每级焓降比冲动式的小</w:t>
      </w:r>
    </w:p>
    <w:p>
      <w:r>
        <w:t>A、1/2</w:t>
      </w:r>
    </w:p>
    <w:p>
      <w:r>
        <w:t>B、1/3</w:t>
      </w:r>
    </w:p>
    <w:p>
      <w:r>
        <w:t>C、1/4</w:t>
      </w:r>
    </w:p>
    <w:p>
      <w:r>
        <w:t>答案:A</w:t>
      </w:r>
    </w:p>
    <w:p>
      <w:r>
        <w:t>解析:&lt;P71页第四段第三行&gt;</w:t>
      </w:r>
    </w:p>
    <w:p>
      <w:r>
        <w:t>435、汽轮机在超负荷工作时的范围是</w:t>
      </w:r>
    </w:p>
    <w:p>
      <w:r>
        <w:t>A</w:t>
      </w:r>
    </w:p>
    <w:p>
      <w:r>
        <w:t>0%-15%</w:t>
      </w:r>
    </w:p>
    <w:p>
      <w:r>
        <w:t>B、30%-40%</w:t>
      </w:r>
    </w:p>
    <w:p>
      <w:r>
        <w:t>C、20%-25%</w:t>
      </w:r>
    </w:p>
    <w:p>
      <w:r>
        <w:t>D、15%-20%</w:t>
      </w:r>
    </w:p>
    <w:p>
      <w:r>
        <w:t>答案:A</w:t>
      </w:r>
    </w:p>
    <w:p>
      <w:r>
        <w:t>解析:72页第二行</w:t>
      </w:r>
    </w:p>
    <w:p>
      <w:r>
        <w:t>436、下列哪个不是汽轮机的调节方法?。</w:t>
      </w:r>
    </w:p>
    <w:p>
      <w:r>
        <w:t>A、节流调节</w:t>
      </w:r>
    </w:p>
    <w:p>
      <w:r>
        <w:t>B、喷嘴调节</w:t>
      </w:r>
    </w:p>
    <w:p>
      <w:r>
        <w:t>C、旁路调节</w:t>
      </w:r>
    </w:p>
    <w:p>
      <w:r>
        <w:t>D丶速度调节</w:t>
      </w:r>
    </w:p>
    <w:p>
      <w:r>
        <w:t>答案:D</w:t>
      </w:r>
    </w:p>
    <w:p>
      <w:r>
        <w:t>解析:72页</w:t>
      </w:r>
    </w:p>
    <w:p>
      <w:r>
        <w:t>437丶调节汽轮机的功率,主要改变</w:t>
      </w:r>
    </w:p>
    <w:p>
      <w:r>
        <w:t>A、进入汽轮机的蒸汽量</w:t>
      </w:r>
    </w:p>
    <w:p>
      <w:r>
        <w:t>B、排出汽轮机的蒸汽量</w:t>
      </w:r>
    </w:p>
    <w:p>
      <w:r>
        <w:t>B丶汽轮机的转速D、汽轮机的工作温度</w:t>
      </w:r>
    </w:p>
    <w:p>
      <w:r>
        <w:t>案:A</w:t>
      </w:r>
    </w:p>
    <w:p>
      <w:r>
        <w:t>解析:72页</w:t>
      </w:r>
    </w:p>
    <w:p>
      <w:r>
        <w:t>438、使用节流调节汽轮机功率时,是在时</w:t>
      </w:r>
    </w:p>
    <w:p>
      <w:r>
        <w:t>A、全负荷工作</w:t>
      </w:r>
    </w:p>
    <w:p>
      <w:r>
        <w:t>B、超负荷工作</w:t>
      </w:r>
    </w:p>
    <w:p>
      <w:r>
        <w:t>C、部分负荷工作</w:t>
      </w:r>
    </w:p>
    <w:p>
      <w:r>
        <w:t>答案:C</w:t>
      </w:r>
    </w:p>
    <w:p>
      <w:r>
        <w:t>解析:73页第一段</w:t>
      </w:r>
    </w:p>
    <w:p>
      <w:r>
        <w:t>439、节流调节汽轮机的功率时,阀M是</w:t>
      </w:r>
    </w:p>
    <w:p>
      <w:r>
        <w:t>A、开启一半</w:t>
      </w:r>
    </w:p>
    <w:p>
      <w:r>
        <w:t>B、全部开启</w:t>
      </w:r>
    </w:p>
    <w:p>
      <w:r>
        <w:t>C、全部闭合</w:t>
      </w:r>
    </w:p>
    <w:p>
      <w:r>
        <w:t>答案:B</w:t>
      </w:r>
    </w:p>
    <w:p>
      <w:r>
        <w:t>解析:72页</w:t>
      </w:r>
    </w:p>
    <w:p>
      <w:r>
        <w:t>440丶哪一种调节汽轮机功率的方法操作最方便</w:t>
      </w:r>
    </w:p>
    <w:p>
      <w:r>
        <w:t>A、节流调节</w:t>
      </w:r>
    </w:p>
    <w:p>
      <w:r>
        <w:t>B丶喷嘴调节</w:t>
      </w:r>
    </w:p>
    <w:p>
      <w:r>
        <w:t>C、旁路调节</w:t>
      </w:r>
    </w:p>
    <w:p>
      <w:r>
        <w:t>答案:A</w:t>
      </w:r>
    </w:p>
    <w:p>
      <w:r>
        <w:t>解析:72页</w:t>
      </w:r>
    </w:p>
    <w:p>
      <w:r>
        <w:t>441丶节流调节适用于以下哪一种汽轮机的功率调节?</w:t>
      </w:r>
    </w:p>
    <w:p>
      <w:r>
        <w:t>A、大功率的汽轮机</w:t>
      </w:r>
    </w:p>
    <w:p>
      <w:r>
        <w:t>B、军舰</w:t>
      </w:r>
    </w:p>
    <w:p>
      <w:r>
        <w:t>C、小功率辅助汽轮机</w:t>
      </w:r>
    </w:p>
    <w:p>
      <w:r>
        <w:t>D、反动式汽轮机</w:t>
      </w:r>
    </w:p>
    <w:p>
      <w:r>
        <w:t>答案:C</w:t>
      </w:r>
    </w:p>
    <w:p>
      <w:r>
        <w:t>解析:72页</w:t>
      </w:r>
    </w:p>
    <w:p>
      <w:r>
        <w:t>442、减少阀M的开度时,阀中的蒸汽</w:t>
      </w:r>
    </w:p>
    <w:p>
      <w:r>
        <w:t>A、压力增加</w:t>
      </w:r>
    </w:p>
    <w:p>
      <w:r>
        <w:t>B、压力减</w:t>
      </w:r>
    </w:p>
    <w:p>
      <w:r>
        <w:t>C、流量增加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