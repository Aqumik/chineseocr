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答案:B</w:t>
      </w:r>
    </w:p>
    <w:p>
      <w:r>
        <w:t>解析:72页</w:t>
      </w:r>
    </w:p>
    <w:p>
      <w:r>
        <w:t>443、以下哪一种调节汽轮机功率的方式最不经济?</w:t>
      </w:r>
    </w:p>
    <w:p>
      <w:r>
        <w:t>A、节流调节</w:t>
      </w:r>
    </w:p>
    <w:p>
      <w:r>
        <w:t>B丶喷嘴调节</w:t>
      </w:r>
    </w:p>
    <w:p>
      <w:r>
        <w:t>C、旁路调节</w:t>
      </w:r>
    </w:p>
    <w:p>
      <w:r>
        <w:t>答案:A</w:t>
      </w:r>
    </w:p>
    <w:p>
      <w:r>
        <w:t>解析:72页</w:t>
      </w:r>
    </w:p>
    <w:p>
      <w:r>
        <w:t>444丶喷嘴调节中,多开一个喷嘴阀,则喷嘴前的蒸汽压力</w:t>
      </w:r>
    </w:p>
    <w:p>
      <w:r>
        <w:t>A、变</w:t>
      </w:r>
    </w:p>
    <w:p>
      <w:r>
        <w:t>B、变大</w:t>
      </w:r>
    </w:p>
    <w:p>
      <w:r>
        <w:t>C、不变</w:t>
      </w:r>
    </w:p>
    <w:p>
      <w:r>
        <w:t>D丶先变小后变大</w:t>
      </w:r>
    </w:p>
    <w:p>
      <w:r>
        <w:t>答案:D</w:t>
      </w:r>
    </w:p>
    <w:p>
      <w:r>
        <w:t>解析:书本P73喷嘴调节第5</w:t>
      </w:r>
    </w:p>
    <w:p>
      <w:r>
        <w:t>445丶汽轮机只用喷嘴调节时,蒸汽量的变化是</w:t>
      </w:r>
    </w:p>
    <w:p>
      <w:r>
        <w:t>A、直线式</w:t>
      </w:r>
    </w:p>
    <w:p>
      <w:r>
        <w:t>B、指数式</w:t>
      </w:r>
    </w:p>
    <w:p>
      <w:r>
        <w:t>C、对数式</w:t>
      </w:r>
    </w:p>
    <w:p>
      <w:r>
        <w:t>D、跳跃式</w:t>
      </w:r>
    </w:p>
    <w:p>
      <w:r>
        <w:t>答案:D</w:t>
      </w:r>
    </w:p>
    <w:p>
      <w:r>
        <w:t>解析:书本卩73喷嘴调节第7行</w:t>
      </w:r>
    </w:p>
    <w:p>
      <w:r>
        <w:t>446丶喷嘴调节中,如何做使蒸汽量符合实际功率变化的要求</w:t>
      </w:r>
    </w:p>
    <w:p>
      <w:r>
        <w:t>A、将所有喷嘴阀打开</w:t>
      </w:r>
    </w:p>
    <w:p>
      <w:r>
        <w:t>B、只留一个阀不完全开启,其它阀关闭</w:t>
      </w:r>
    </w:p>
    <w:p>
      <w:r>
        <w:t>C、留一个阀不完全开启,其它阀全开</w:t>
      </w:r>
    </w:p>
    <w:p>
      <w:r>
        <w:t>D、所有阀不完全开启</w:t>
      </w:r>
    </w:p>
    <w:p>
      <w:r>
        <w:t>案:C</w:t>
      </w:r>
    </w:p>
    <w:p>
      <w:r>
        <w:t>解析:书本P73喷嘴调节第8行</w:t>
      </w:r>
    </w:p>
    <w:p>
      <w:r>
        <w:t>447丶喷嘴调节相较于节流调节和旁路调节,优势在于」</w:t>
      </w:r>
    </w:p>
    <w:p>
      <w:r>
        <w:t>A、易于调节</w:t>
      </w:r>
    </w:p>
    <w:p>
      <w:r>
        <w:t>B、短时间可调节蒸汽量大</w:t>
      </w:r>
    </w:p>
    <w:p>
      <w:r>
        <w:t>C、几乎没有压力损失</w:t>
      </w:r>
    </w:p>
    <w:p>
      <w:r>
        <w:t>D丶需要时,可以使汽轮机超负荷运转</w:t>
      </w:r>
    </w:p>
    <w:p>
      <w:r>
        <w:t>案:C</w:t>
      </w:r>
    </w:p>
    <w:p>
      <w:r>
        <w:t>解析:书本P73喷嘴调节第10行</w:t>
      </w:r>
    </w:p>
    <w:p>
      <w:r>
        <w:t>448、大功率汽轮机更多地采用哪种调节方式</w:t>
      </w:r>
    </w:p>
    <w:p>
      <w:r>
        <w:t>A、节流调节</w:t>
      </w:r>
    </w:p>
    <w:p>
      <w:r>
        <w:t>B、喷嘴调</w:t>
      </w:r>
    </w:p>
    <w:p>
      <w:r>
        <w:t>B丶旁路调节D丶变速调节</w:t>
      </w:r>
    </w:p>
    <w:p>
      <w:r>
        <w:t>答案:B</w:t>
      </w:r>
    </w:p>
    <w:p>
      <w:r>
        <w:t>解析:书本P73喷嘴调节第11行</w:t>
      </w:r>
    </w:p>
    <w:p>
      <w:r>
        <w:t>449丶改变完全开启的喷嘴阀数量的数目没有发生改变的是</w:t>
      </w:r>
    </w:p>
    <w:p>
      <w:r>
        <w:t>A、进汽弧长短</w:t>
      </w:r>
    </w:p>
    <w:p>
      <w:r>
        <w:t>进汽通路面积</w:t>
      </w:r>
    </w:p>
    <w:p>
      <w:r>
        <w:t>C、工作喷嘴数目</w:t>
      </w:r>
    </w:p>
    <w:p>
      <w:r>
        <w:t>D、进汽压力</w:t>
      </w:r>
    </w:p>
    <w:p>
      <w:r>
        <w:t>答案:D</w:t>
      </w:r>
    </w:p>
    <w:p>
      <w:r>
        <w:t>解析:书本P73喷嘴阀第3</w:t>
      </w:r>
    </w:p>
    <w:p>
      <w:r>
        <w:t>450丶为什么喷嘴调节只适用于冲动级</w:t>
      </w:r>
    </w:p>
    <w:p>
      <w:r>
        <w:t>A、因为喷嘴调节是跳跃式的调节</w:t>
      </w:r>
    </w:p>
    <w:p>
      <w:r>
        <w:t>B丶因为喷嘴调节不能改变进汽质量</w:t>
      </w:r>
    </w:p>
    <w:p>
      <w:r>
        <w:t>C、因为反动级工作叶片前后压力不等</w:t>
      </w:r>
    </w:p>
    <w:p>
      <w:r>
        <w:t>D、因为反动级级数过多</w:t>
      </w:r>
    </w:p>
    <w:p>
      <w:r>
        <w:t>答案:A</w:t>
      </w:r>
    </w:p>
    <w:p>
      <w:r>
        <w:t>解析:书本卩73啧嘴调节第12行</w:t>
      </w:r>
    </w:p>
    <w:p>
      <w:r>
        <w:t>451丶旁路调节的优点是</w:t>
      </w:r>
    </w:p>
    <w:p>
      <w:r>
        <w:t>A、调节方便</w:t>
      </w:r>
    </w:p>
    <w:p>
      <w:r>
        <w:t>B、经济性高</w:t>
      </w:r>
    </w:p>
    <w:p>
      <w:r>
        <w:t>B丶设计负荷时运转效率高D丶蒸汽量调节上限高</w:t>
      </w:r>
    </w:p>
    <w:p>
      <w:r>
        <w:t>答案:A</w:t>
      </w:r>
    </w:p>
    <w:p>
      <w:r>
        <w:t>解析:书本P73旁路调节第12行</w:t>
      </w:r>
    </w:p>
    <w:p>
      <w:r>
        <w:t>452丶下列哪一项不是喷嘴调节的缺点</w:t>
      </w:r>
    </w:p>
    <w:p>
      <w:r>
        <w:t>A、缺点是检修安装时调整较为复杂</w:t>
      </w:r>
    </w:p>
    <w:p>
      <w:r>
        <w:t>B、变工况时调节汽室温度变化大</w:t>
      </w:r>
    </w:p>
    <w:p>
      <w:r>
        <w:t>C、负荷的变动速度不能太快</w:t>
      </w:r>
    </w:p>
    <w:p>
      <w:r>
        <w:t>D、节流损失较大</w:t>
      </w:r>
    </w:p>
    <w:p>
      <w:r>
        <w:t>答案:A</w:t>
      </w:r>
    </w:p>
    <w:p>
      <w:r>
        <w:t>解析:书本P73喷嘴调节第10行</w:t>
      </w:r>
    </w:p>
    <w:p>
      <w:r>
        <w:t>453、汽轮机的级是由</w:t>
      </w:r>
    </w:p>
    <w:p>
      <w:r>
        <w:t>组的</w:t>
      </w:r>
    </w:p>
    <w:p>
      <w:r>
        <w:t>A、隔板+喷嘴</w:t>
      </w:r>
    </w:p>
    <w:p>
      <w:r>
        <w:t>B、汽缸+转子</w:t>
      </w:r>
    </w:p>
    <w:p>
      <w:r>
        <w:t>C、喷嘴+动叶</w:t>
      </w:r>
    </w:p>
    <w:p>
      <w:r>
        <w:t>D、主轴+叶轮</w:t>
      </w:r>
    </w:p>
    <w:p>
      <w:r>
        <w:t>答案:C</w:t>
      </w:r>
    </w:p>
    <w:p>
      <w:r>
        <w:t>解析:75面8.9行</w:t>
      </w:r>
    </w:p>
    <w:p>
      <w:r>
        <w:t>454、汽轮机本体由转动部分和静止部分两个方面组成转子包括主轴</w:t>
      </w:r>
    </w:p>
    <w:p>
      <w:r>
        <w:t>动叶片丶联轴器等</w:t>
      </w:r>
    </w:p>
    <w:p>
      <w:r>
        <w:t>A、叶轮</w:t>
      </w:r>
    </w:p>
    <w:p>
      <w:r>
        <w:t>B、喷嘴</w:t>
      </w:r>
    </w:p>
    <w:p>
      <w:r>
        <w:t>C、隔板</w:t>
      </w:r>
    </w:p>
    <w:p>
      <w:r>
        <w:t>D、轴承</w:t>
      </w:r>
    </w:p>
    <w:p>
      <w:r>
        <w:t>答案:A</w:t>
      </w:r>
    </w:p>
    <w:p>
      <w:r>
        <w:t>解析:75面6.7行</w:t>
      </w:r>
    </w:p>
    <w:p>
      <w:r>
        <w:t>455、汽轮机本体由转动部分和静止部分两个方面组成静子包括进汽部分、汽</w:t>
      </w:r>
    </w:p>
    <w:p>
      <w:r>
        <w:t>缸丶隔板和静叶栅丶汽封及等</w:t>
      </w:r>
    </w:p>
    <w:p>
      <w:r>
        <w:t>A、主轴</w:t>
      </w:r>
    </w:p>
    <w:p>
      <w:r>
        <w:t>B、联轴器</w:t>
      </w:r>
    </w:p>
    <w:p>
      <w:r>
        <w:t>C、动叶片</w:t>
      </w:r>
    </w:p>
    <w:p>
      <w:r>
        <w:t>D、轴承</w:t>
      </w:r>
    </w:p>
    <w:p>
      <w:r>
        <w:t>答案:D</w:t>
      </w:r>
    </w:p>
    <w:p>
      <w:r>
        <w:t>解析:75面6.7</w:t>
      </w:r>
    </w:p>
    <w:p>
      <w:r>
        <w:t>456丶隔板有两个作用:一是</w:t>
      </w:r>
    </w:p>
    <w:p>
      <w:r>
        <w:t>是将通流的部分与大气隔绝形</w:t>
      </w:r>
    </w:p>
    <w:p>
      <w:r>
        <w:t>成一个封闭的汽室</w:t>
      </w:r>
    </w:p>
    <w:p>
      <w:r>
        <w:t>A、固定喷嘴。</w:t>
      </w:r>
    </w:p>
    <w:p>
      <w:r>
        <w:t>B、保温</w:t>
      </w:r>
    </w:p>
    <w:p>
      <w:r>
        <w:t>C、承受较高的蒸汽压力</w:t>
      </w:r>
    </w:p>
    <w:p>
      <w:r>
        <w:t>D丶承受较大的机械应力</w:t>
      </w:r>
    </w:p>
    <w:p>
      <w:r>
        <w:t>答案:A</w:t>
      </w:r>
    </w:p>
    <w:p>
      <w:r>
        <w:t>解析:75面15.16行</w:t>
      </w:r>
    </w:p>
    <w:p>
      <w:r>
        <w:t>457隔板的结构分为铸造隔板和两大类</w:t>
      </w:r>
    </w:p>
    <w:p>
      <w:r>
        <w:t>A、焊接隔板</w:t>
      </w:r>
    </w:p>
    <w:p>
      <w:r>
        <w:t>B、锻造隔板</w:t>
      </w:r>
    </w:p>
    <w:p>
      <w:r>
        <w:t>C、冲压隔板</w:t>
      </w:r>
    </w:p>
    <w:p>
      <w:r>
        <w:t>D、切削加工隔板</w:t>
      </w:r>
    </w:p>
    <w:p>
      <w:r>
        <w:t>答案:A</w:t>
      </w:r>
    </w:p>
    <w:p>
      <w:r>
        <w:t>解析:75面18行</w:t>
      </w:r>
    </w:p>
    <w:p>
      <w:r>
        <w:t>458~铸造隔板的先用钢板冲压制成然后将其放入砂型中翻砂浇铸而</w:t>
      </w:r>
    </w:p>
    <w:p>
      <w:r>
        <w:t>成</w:t>
      </w:r>
    </w:p>
    <w:p>
      <w:r>
        <w:t>A、动叶片</w:t>
      </w:r>
    </w:p>
    <w:p>
      <w:r>
        <w:t>B、静叶</w:t>
      </w:r>
    </w:p>
    <w:p>
      <w:r>
        <w:t>C、喷嘴</w:t>
      </w:r>
    </w:p>
    <w:p>
      <w:r>
        <w:t>D、叶</w:t>
      </w:r>
    </w:p>
    <w:p>
      <w:r>
        <w:t>答案:B</w:t>
      </w:r>
    </w:p>
    <w:p>
      <w:r>
        <w:t>解析:75面1920行</w:t>
      </w:r>
    </w:p>
    <w:p>
      <w:r>
        <w:t>459、汽缸就是汽轮机的外壳,它的作用是将汽轮机的流通部分(动叶片</w:t>
      </w:r>
    </w:p>
    <w:p>
      <w:r>
        <w:t>等)与大气隔绝形成一个封闭的汽室,以使蒸汽在其中流动做功</w:t>
      </w:r>
    </w:p>
    <w:p>
      <w:r>
        <w:t>A、静叶</w:t>
      </w:r>
    </w:p>
    <w:p>
      <w:r>
        <w:t>B、轴承</w:t>
      </w:r>
    </w:p>
    <w:p>
      <w:r>
        <w:t>C、联轴器</w:t>
      </w:r>
    </w:p>
    <w:p>
      <w:r>
        <w:t>D、喷嘴</w:t>
      </w:r>
    </w:p>
    <w:p>
      <w:r>
        <w:t>答案:D</w:t>
      </w:r>
    </w:p>
    <w:p>
      <w:r>
        <w:t>解析:75面倒数两行</w:t>
      </w:r>
    </w:p>
    <w:p>
      <w:r>
        <w:t>460、由于汽缸的外面敷装着厚厚的</w:t>
      </w:r>
    </w:p>
    <w:p>
      <w:r>
        <w:t>因此平时看不到它的真实形状</w:t>
      </w:r>
    </w:p>
    <w:p>
      <w:r>
        <w:t>A、保温层</w:t>
      </w:r>
    </w:p>
    <w:p>
      <w:r>
        <w:t>B、绝缘层</w:t>
      </w:r>
    </w:p>
    <w:p>
      <w:r>
        <w:t>C、负载层</w:t>
      </w:r>
    </w:p>
    <w:p>
      <w:r>
        <w:t>D、防腐层</w:t>
      </w:r>
    </w:p>
    <w:p>
      <w:r>
        <w:t>答案:A</w:t>
      </w:r>
    </w:p>
    <w:p>
      <w:r>
        <w:t>解析:76面第一行</w:t>
      </w:r>
    </w:p>
    <w:p>
      <w:r>
        <w:t>461丶焊接隔板用于汽轮机的</w:t>
      </w:r>
    </w:p>
    <w:p>
      <w:r>
        <w:t>压部分,铸造隔板用于汽轮机的</w:t>
      </w:r>
    </w:p>
    <w:p>
      <w:r>
        <w:t>压部</w:t>
      </w:r>
    </w:p>
    <w:p>
      <w:r>
        <w:t>分</w:t>
      </w:r>
    </w:p>
    <w:p>
      <w:r>
        <w:t>A、低;高中</w:t>
      </w:r>
    </w:p>
    <w:p>
      <w:r>
        <w:t>B、高中;:低</w:t>
      </w:r>
    </w:p>
    <w:p>
      <w:r>
        <w:t>C、高;中低</w:t>
      </w:r>
    </w:p>
    <w:p>
      <w:r>
        <w:t>D、中低;高</w:t>
      </w:r>
    </w:p>
    <w:p>
      <w:r>
        <w:t>案:B</w:t>
      </w:r>
    </w:p>
    <w:p>
      <w:r>
        <w:t>解析:75面18.19行</w:t>
      </w:r>
    </w:p>
    <w:p>
      <w:r>
        <w:t>462丶汽缸螺栓通过</w:t>
      </w:r>
    </w:p>
    <w:p>
      <w:r>
        <w:t>保证上下缸的连接有足够的强度与预紧力</w:t>
      </w:r>
    </w:p>
    <w:p>
      <w:r>
        <w:t>A、膨胀螺栓固定</w:t>
      </w:r>
    </w:p>
    <w:p>
      <w:r>
        <w:t>B丶螺栓和螺母连接</w:t>
      </w:r>
    </w:p>
    <w:p>
      <w:r>
        <w:t>C丶旋转禁锢</w:t>
      </w:r>
    </w:p>
    <w:p>
      <w:r>
        <w:t>D、加热紧固</w:t>
      </w:r>
    </w:p>
    <w:p>
      <w:r>
        <w:t>答案:D</w:t>
      </w:r>
    </w:p>
    <w:p>
      <w:r>
        <w:t>解析:(77页第二行)</w:t>
      </w:r>
    </w:p>
    <w:p>
      <w:r>
        <w:t>463、只在</w:t>
      </w:r>
    </w:p>
    <w:p>
      <w:r>
        <w:t>采用高温耐热合金钢材料</w:t>
      </w:r>
    </w:p>
    <w:p>
      <w:r>
        <w:t>A、高压缸</w:t>
      </w:r>
    </w:p>
    <w:p>
      <w:r>
        <w:t>B、中压缸</w:t>
      </w:r>
    </w:p>
    <w:p>
      <w:r>
        <w:t>C、低压缸</w:t>
      </w:r>
    </w:p>
    <w:p>
      <w:r>
        <w:t>D、A+B</w:t>
      </w:r>
    </w:p>
    <w:p>
      <w:r>
        <w:t>案:D</w:t>
      </w:r>
    </w:p>
    <w:p>
      <w:r>
        <w:t>解析:(78页第</w:t>
      </w:r>
    </w:p>
    <w:p>
      <w:r>
        <w:t>464、因为只有</w:t>
      </w:r>
    </w:p>
    <w:p>
      <w:r>
        <w:t>承受压力所以内外缸的</w:t>
      </w:r>
    </w:p>
    <w:p>
      <w:r>
        <w:t>做的薄一点</w:t>
      </w:r>
    </w:p>
    <w:p>
      <w:r>
        <w:t>A、内缸,法</w:t>
      </w:r>
    </w:p>
    <w:p>
      <w:r>
        <w:t>B、低压缸,法</w:t>
      </w:r>
    </w:p>
    <w:p>
      <w:r>
        <w:t>C、内缸,螺栓</w:t>
      </w:r>
    </w:p>
    <w:p>
      <w:r>
        <w:t>D、外缸,螺栓</w:t>
      </w:r>
    </w:p>
    <w:p>
      <w:r>
        <w:t>答案:B</w:t>
      </w:r>
    </w:p>
    <w:p>
      <w:r>
        <w:t>解析:(78页第七行)</w:t>
      </w:r>
    </w:p>
    <w:p>
      <w:r>
        <w:t>465丶在</w:t>
      </w:r>
    </w:p>
    <w:p>
      <w:r>
        <w:t>较大的再热机组中常采用双层汽缸结构</w:t>
      </w:r>
    </w:p>
    <w:p>
      <w:r>
        <w:t>A、磨损</w:t>
      </w:r>
    </w:p>
    <w:p>
      <w:r>
        <w:t>B、工作压力</w:t>
      </w:r>
    </w:p>
    <w:p>
      <w:r>
        <w:t>C、新蒸汽参数</w:t>
      </w:r>
    </w:p>
    <w:p>
      <w:r>
        <w:t>D丶温度</w:t>
      </w:r>
    </w:p>
    <w:p>
      <w:r>
        <w:t>答案:C</w:t>
      </w:r>
    </w:p>
    <w:p>
      <w:r>
        <w:t>解析:(78页第五行)</w:t>
      </w:r>
    </w:p>
    <w:p>
      <w:r>
        <w:t>466、为了提高凝汽式汽轮机低压段各级的流通能力现代大型汽轮机中常采用</w:t>
      </w:r>
    </w:p>
    <w:p>
      <w:r>
        <w:t>结构</w:t>
      </w:r>
    </w:p>
    <w:p>
      <w:r>
        <w:t>A、低压缸分流</w:t>
      </w:r>
    </w:p>
    <w:p>
      <w:r>
        <w:t>B、中压缸分流</w:t>
      </w:r>
    </w:p>
    <w:p>
      <w:r>
        <w:t>C、高压缸分流</w:t>
      </w:r>
    </w:p>
    <w:p>
      <w:r>
        <w:t>D、A+B</w:t>
      </w:r>
    </w:p>
    <w:p>
      <w:r>
        <w:t>答案:A</w:t>
      </w:r>
    </w:p>
    <w:p>
      <w:r>
        <w:t>解析:(78页第二段第一行)</w:t>
      </w:r>
    </w:p>
    <w:p>
      <w:r>
        <w:t>467、主轴穿过汽缸的位置设有</w:t>
      </w:r>
    </w:p>
    <w:p>
      <w:r>
        <w:t>A、液封</w:t>
      </w:r>
    </w:p>
    <w:p>
      <w:r>
        <w:t>B、油封</w:t>
      </w:r>
    </w:p>
    <w:p>
      <w:r>
        <w:t>C、密封圈C.轴封装置</w:t>
      </w:r>
    </w:p>
    <w:p>
      <w:r>
        <w:t>答案:C</w:t>
      </w:r>
    </w:p>
    <w:p>
      <w:r>
        <w:t>解析:(78页第三段第一行</w:t>
      </w:r>
    </w:p>
    <w:p>
      <w:r>
        <w:t>468、轴封装置中应用最广泛的是</w:t>
      </w:r>
    </w:p>
    <w:p>
      <w:r>
        <w:t>A、曲径式轴封</w:t>
      </w:r>
    </w:p>
    <w:p>
      <w:r>
        <w:t>B、填料密封</w:t>
      </w:r>
    </w:p>
    <w:p>
      <w:r>
        <w:t>C、机械密封</w:t>
      </w:r>
    </w:p>
    <w:p>
      <w:r>
        <w:t>D、动力密封</w:t>
      </w:r>
    </w:p>
    <w:p>
      <w:r>
        <w:t>答案:A</w:t>
      </w:r>
    </w:p>
    <w:p>
      <w:r>
        <w:t>解析:(78页第四段第二行)</w:t>
      </w:r>
    </w:p>
    <w:p>
      <w:r>
        <w:t>469、曲径式轴封如何达到阻止外界大气漏入低压缸?</w:t>
      </w:r>
    </w:p>
    <w:p>
      <w:r>
        <w:t>A、形成一连串环形小汽室</w:t>
      </w:r>
    </w:p>
    <w:p>
      <w:r>
        <w:t>B、隔绝和外界大气的接触</w:t>
      </w:r>
    </w:p>
    <w:p>
      <w:r>
        <w:t>C、通过和油液形成密封效果</w:t>
      </w:r>
    </w:p>
    <w:p>
      <w:r>
        <w:t>D、和工作元件一趣形成机械密封</w:t>
      </w:r>
    </w:p>
    <w:p>
      <w:r>
        <w:t>答案:A</w:t>
      </w:r>
    </w:p>
    <w:p>
      <w:r>
        <w:t>解析:(78页第四段第八行)</w:t>
      </w:r>
    </w:p>
    <w:p>
      <w:r>
        <w:t>470、为什么轴封片不能太多</w:t>
      </w:r>
    </w:p>
    <w:p>
      <w:r>
        <w:t>A、定子与转子可能相碰</w:t>
      </w:r>
    </w:p>
    <w:p>
      <w:r>
        <w:t>B、花费太高</w:t>
      </w:r>
    </w:p>
    <w:p>
      <w:r>
        <w:t>C、影响容积效率</w:t>
      </w:r>
    </w:p>
    <w:p>
      <w:r>
        <w:t>D丶消耗功率增加</w:t>
      </w:r>
    </w:p>
    <w:p>
      <w:r>
        <w:t>答案:A</w:t>
      </w:r>
    </w:p>
    <w:p>
      <w:r>
        <w:t>解析:(78页第四段最后一行</w:t>
      </w:r>
    </w:p>
    <w:p>
      <w:r>
        <w:t>471、为什么汽缸和机座不能紧固到一起去</w:t>
      </w:r>
    </w:p>
    <w:p>
      <w:r>
        <w:t>A、约束汽缸的膨胀</w:t>
      </w:r>
    </w:p>
    <w:p>
      <w:r>
        <w:t>B、影响汽缸的工作效率</w:t>
      </w:r>
    </w:p>
    <w:p>
      <w:r>
        <w:t>B.影响汽缸能气体压缩的程度D.影响汽缸的散热</w:t>
      </w:r>
    </w:p>
    <w:p>
      <w:r>
        <w:t>答案:A</w:t>
      </w:r>
    </w:p>
    <w:p>
      <w:r>
        <w:t>解析:(78页最后一段第二行)</w:t>
      </w:r>
    </w:p>
    <w:p>
      <w:r>
        <w:t>472、气缸受热时会引起自由膨胀,这种自由膨胀必须加以合理引导,以保证气</w:t>
      </w:r>
    </w:p>
    <w:p>
      <w:r>
        <w:t>缸和转子的一致</w:t>
      </w:r>
    </w:p>
    <w:p>
      <w:r>
        <w:t>A、表面中心</w:t>
      </w:r>
    </w:p>
    <w:p>
      <w:r>
        <w:t>B、几何中</w:t>
      </w:r>
    </w:p>
    <w:p>
      <w:r>
        <w:t>C、下表面</w:t>
      </w:r>
    </w:p>
    <w:p>
      <w:r>
        <w:t>D丶连通管</w:t>
      </w:r>
    </w:p>
    <w:p>
      <w:r>
        <w:t>答案:B</w:t>
      </w:r>
    </w:p>
    <w:p>
      <w:r>
        <w:t>解析:79页第1行</w:t>
      </w:r>
    </w:p>
    <w:p>
      <w:r>
        <w:t>473丶通常在气缸与机座之间设有各种,这些滑销组成了滑销系统</w:t>
      </w:r>
    </w:p>
    <w:p>
      <w:r>
        <w:t>A、纵向滑销</w:t>
      </w:r>
    </w:p>
    <w:p>
      <w:r>
        <w:t>B、斜向滑销</w:t>
      </w:r>
    </w:p>
    <w:p>
      <w:r>
        <w:t>C、导向滑销</w:t>
      </w:r>
    </w:p>
    <w:p>
      <w:r>
        <w:t>D、阻拦滑销</w:t>
      </w:r>
    </w:p>
    <w:p>
      <w:r>
        <w:t>答案:C</w:t>
      </w:r>
    </w:p>
    <w:p>
      <w:r>
        <w:t>解析:79页第2行</w:t>
      </w:r>
    </w:p>
    <w:p>
      <w:r>
        <w:t>474、是汽轮机中数量最多的重要组成部分之</w:t>
      </w:r>
    </w:p>
    <w:p>
      <w:r>
        <w:t>A、动叶片</w:t>
      </w:r>
    </w:p>
    <w:p>
      <w:r>
        <w:t>B、机轴</w:t>
      </w:r>
    </w:p>
    <w:p>
      <w:r>
        <w:t>C、导向滑销</w:t>
      </w:r>
    </w:p>
    <w:p>
      <w:r>
        <w:t>D丶阻拦滑销</w:t>
      </w:r>
    </w:p>
    <w:p>
      <w:r>
        <w:t>答案:A</w:t>
      </w:r>
    </w:p>
    <w:p>
      <w:r>
        <w:t>解析:79页第5行</w:t>
      </w:r>
    </w:p>
    <w:p>
      <w:r>
        <w:t>475丶以下哪种制造不是叶片的制造之一</w:t>
      </w:r>
    </w:p>
    <w:p>
      <w:r>
        <w:t>A、铣制</w:t>
      </w:r>
    </w:p>
    <w:p>
      <w:r>
        <w:t>C、模煅</w:t>
      </w:r>
    </w:p>
    <w:p>
      <w:r>
        <w:t>D、铁铸</w:t>
      </w:r>
    </w:p>
    <w:p>
      <w:r>
        <w:t>答案:D</w:t>
      </w:r>
    </w:p>
    <w:p>
      <w:r>
        <w:t>解析:79页第6行</w:t>
      </w:r>
    </w:p>
    <w:p>
      <w:r>
        <w:t>476、铆钉头在叶片的哪个部位</w:t>
      </w:r>
    </w:p>
    <w:p>
      <w:r>
        <w:t>A、顶部</w:t>
      </w:r>
    </w:p>
    <w:p>
      <w:r>
        <w:t>B、底部</w:t>
      </w:r>
    </w:p>
    <w:p>
      <w:r>
        <w:t>C、侧面</w:t>
      </w:r>
    </w:p>
    <w:p>
      <w:r>
        <w:t>D、中间</w:t>
      </w:r>
    </w:p>
    <w:p>
      <w:r>
        <w:t>答案:A</w:t>
      </w:r>
    </w:p>
    <w:p>
      <w:r>
        <w:t>解析:79页第9行</w:t>
      </w:r>
    </w:p>
    <w:p>
      <w:r>
        <w:t>477、以下哪一项不是动叶片的组成部分</w:t>
      </w:r>
    </w:p>
    <w:p>
      <w:r>
        <w:t>A、围带</w:t>
      </w:r>
    </w:p>
    <w:p>
      <w:r>
        <w:t>B、叶根</w:t>
      </w:r>
    </w:p>
    <w:p>
      <w:r>
        <w:t>C、隔叶件</w:t>
      </w:r>
    </w:p>
    <w:p>
      <w:r>
        <w:t>D、曲轴</w:t>
      </w:r>
    </w:p>
    <w:p>
      <w:r>
        <w:t>答案:A</w:t>
      </w:r>
    </w:p>
    <w:p>
      <w:r>
        <w:t>解析:79页第10行</w:t>
      </w:r>
    </w:p>
    <w:p>
      <w:r>
        <w:t>478、以下哪一项不是叶片根部的形式</w:t>
      </w:r>
    </w:p>
    <w:p>
      <w:r>
        <w:t>A</w:t>
      </w:r>
    </w:p>
    <w:p>
      <w:r>
        <w:t>型</w:t>
      </w:r>
    </w:p>
    <w:p>
      <w:r>
        <w:t>B、外包T型</w:t>
      </w:r>
    </w:p>
    <w:p>
      <w:r>
        <w:t>C、C型</w:t>
      </w:r>
    </w:p>
    <w:p>
      <w:r>
        <w:t>D、叉形</w:t>
      </w:r>
    </w:p>
    <w:p>
      <w:r>
        <w:t>答案:D</w:t>
      </w:r>
    </w:p>
    <w:p>
      <w:r>
        <w:t>解析:79页第13行</w:t>
      </w:r>
    </w:p>
    <w:p>
      <w:r>
        <w:t>479、T型叶根常用于以下哪项高压级</w:t>
      </w:r>
    </w:p>
    <w:p>
      <w:r>
        <w:t>A、离心力不大</w:t>
      </w:r>
    </w:p>
    <w:p>
      <w:r>
        <w:t>B、离心力大</w:t>
      </w:r>
    </w:p>
    <w:p>
      <w:r>
        <w:t>C、无离心力</w:t>
      </w:r>
    </w:p>
    <w:p>
      <w:r>
        <w:t>D、任何形式</w:t>
      </w:r>
    </w:p>
    <w:p>
      <w:r>
        <w:t>答案:A</w:t>
      </w:r>
    </w:p>
    <w:p>
      <w:r>
        <w:t>解析:79页第13行</w:t>
      </w:r>
    </w:p>
    <w:p>
      <w:r>
        <w:t>480、以下哪项叶根用于离心力大的低压级</w:t>
      </w:r>
    </w:p>
    <w:p>
      <w:r>
        <w:t>A</w:t>
      </w:r>
    </w:p>
    <w:p>
      <w:r>
        <w:t>型</w:t>
      </w:r>
    </w:p>
    <w:p>
      <w:r>
        <w:t>B、外包T型</w:t>
      </w:r>
    </w:p>
    <w:p>
      <w:r>
        <w:t>C、C型</w:t>
      </w:r>
    </w:p>
    <w:p>
      <w:r>
        <w:t>D、叉形</w:t>
      </w:r>
    </w:p>
    <w:p>
      <w:r>
        <w:t>答案:D</w:t>
      </w:r>
    </w:p>
    <w:p>
      <w:r>
        <w:t>解析:79页第13行</w:t>
      </w:r>
    </w:p>
    <w:p>
      <w:r>
        <w:t>481、以下哪项不是高低齿型曲径式轴封</w:t>
      </w:r>
    </w:p>
    <w:p>
      <w:r>
        <w:t>A、机轴</w:t>
      </w:r>
    </w:p>
    <w:p>
      <w:r>
        <w:t>B、信号管</w:t>
      </w:r>
    </w:p>
    <w:p>
      <w:r>
        <w:t>C、叶轮</w:t>
      </w:r>
    </w:p>
    <w:p>
      <w:r>
        <w:t>D、均衡室</w:t>
      </w:r>
    </w:p>
    <w:p>
      <w:r>
        <w:t>答案:C</w:t>
      </w:r>
    </w:p>
    <w:p>
      <w:r>
        <w:t>解析:79页书中实图</w:t>
      </w:r>
    </w:p>
    <w:p>
      <w:r>
        <w:t>482、在多级汽轮机中由于蒸汽比容随着压力的逐级降低而</w:t>
      </w:r>
    </w:p>
    <w:p>
      <w:r>
        <w:t>A、增大</w:t>
      </w:r>
    </w:p>
    <w:p>
      <w:r>
        <w:t>B、减小</w:t>
      </w:r>
    </w:p>
    <w:p>
      <w:r>
        <w:t>C、不受影响</w:t>
      </w:r>
    </w:p>
    <w:p>
      <w:r>
        <w:t>答案:A</w:t>
      </w:r>
    </w:p>
    <w:p>
      <w:r>
        <w:t>483、在多级汽轮机中,由于蒸汽比容随着压力的逐级降低这要求动叶随着</w:t>
      </w:r>
    </w:p>
    <w:p>
      <w:r>
        <w:t>A、逐级减小</w:t>
      </w:r>
    </w:p>
    <w:p>
      <w:r>
        <w:t>B、逐级增长</w:t>
      </w:r>
    </w:p>
    <w:p>
      <w:r>
        <w:t>答案:B</w:t>
      </w:r>
    </w:p>
    <w:p>
      <w:r>
        <w:t>484、中丶小型机组的第一级叶片长度通常为</w:t>
      </w:r>
    </w:p>
    <w:p>
      <w:r>
        <w:t>A、5-10mm</w:t>
      </w:r>
    </w:p>
    <w:p>
      <w:r>
        <w:t>B、10-15m</w:t>
      </w:r>
    </w:p>
    <w:p>
      <w:r>
        <w:t>C、15-20mm</w:t>
      </w:r>
    </w:p>
    <w:p>
      <w:r>
        <w:t>D、2025mm</w:t>
      </w:r>
    </w:p>
    <w:p>
      <w:r>
        <w:t>案:C</w:t>
      </w:r>
    </w:p>
    <w:p>
      <w:r>
        <w:t>解析:P80</w:t>
      </w:r>
    </w:p>
    <w:p>
      <w:r>
        <w:t>485丶大型汽轮机末级叶片的长度可达</w:t>
      </w:r>
    </w:p>
    <w:p>
      <w:r>
        <w:t>A、350-500mm,甚至更长</w:t>
      </w:r>
    </w:p>
    <w:p>
      <w:r>
        <w:t>B、500-650mm,甚至更长</w:t>
      </w:r>
    </w:p>
    <w:p>
      <w:r>
        <w:t>C、650-800mm,甚至更长</w:t>
      </w:r>
    </w:p>
    <w:p>
      <w:r>
        <w:t>D、800-950mm,甚至更长</w:t>
      </w:r>
    </w:p>
    <w:p>
      <w:r>
        <w:t>答案:C</w:t>
      </w:r>
    </w:p>
    <w:p>
      <w:r>
        <w:t>486、为了减小余速损失和避免发生碰撞沿长叶片整个高度上的进汽角β1应</w:t>
      </w:r>
    </w:p>
    <w:p>
      <w:r>
        <w:t>逐渐加大</w:t>
      </w:r>
    </w:p>
    <w:p>
      <w:r>
        <w:t>A、从叶根到叶顶</w:t>
      </w:r>
    </w:p>
    <w:p>
      <w:r>
        <w:t>B、从叶顶到叶根</w:t>
      </w:r>
    </w:p>
    <w:p>
      <w:r>
        <w:t>B、从叶中到两侧D、从两侧到叶中</w:t>
      </w:r>
    </w:p>
    <w:p>
      <w:r>
        <w:t>答案:A</w:t>
      </w:r>
    </w:p>
    <w:p>
      <w:r>
        <w:t>487、为了减小余速损失和避免发生碰撞,长叶片必须略成,成为变截面的扭曲</w:t>
      </w:r>
    </w:p>
    <w:p>
      <w:r>
        <w:t>A、矩形</w:t>
      </w:r>
    </w:p>
    <w:p>
      <w:r>
        <w:t>B、扇形</w:t>
      </w:r>
    </w:p>
    <w:p>
      <w:r>
        <w:t>C、截面形</w:t>
      </w:r>
    </w:p>
    <w:p>
      <w:r>
        <w:t>D丶螺旋形</w:t>
      </w:r>
    </w:p>
    <w:p>
      <w:r>
        <w:t>答案:D</w:t>
      </w:r>
    </w:p>
    <w:p>
      <w:r>
        <w:t>488丶为了使叶片不致因转动时发生共振而损坏,“拉金”与叶片之间用焊牢。</w:t>
      </w:r>
    </w:p>
    <w:p>
      <w:r>
        <w:t>A</w:t>
      </w:r>
    </w:p>
    <w:p>
      <w:r>
        <w:t>金银</w:t>
      </w:r>
    </w:p>
    <w:p>
      <w:r>
        <w:t>C、黄铜</w:t>
      </w:r>
    </w:p>
    <w:p>
      <w:r>
        <w:t>D丶铸铁</w:t>
      </w:r>
    </w:p>
    <w:p>
      <w:r>
        <w:t>答案:B</w:t>
      </w:r>
    </w:p>
    <w:p>
      <w:r>
        <w:t>489、由于叶片长度很长,将会导致其顶部和根部的相差甚多</w:t>
      </w:r>
    </w:p>
    <w:p>
      <w:r>
        <w:t>A、角速度</w:t>
      </w:r>
    </w:p>
    <w:p>
      <w:r>
        <w:t>B、相对速度</w:t>
      </w:r>
    </w:p>
    <w:p>
      <w:r>
        <w:t>C、轮周速度</w:t>
      </w:r>
    </w:p>
    <w:p>
      <w:r>
        <w:t>D丶绝对速度</w:t>
      </w:r>
    </w:p>
    <w:p>
      <w:r>
        <w:t>答案:C</w:t>
      </w:r>
    </w:p>
    <w:p>
      <w:r>
        <w:t>490丶转轮型汽轮机转子用于</w:t>
      </w:r>
    </w:p>
    <w:p>
      <w:r>
        <w:t>A、反动式汽轮机</w:t>
      </w:r>
    </w:p>
    <w:p>
      <w:r>
        <w:t>B、非反动式汽轮机</w:t>
      </w:r>
    </w:p>
    <w:p>
      <w:r>
        <w:t>C、冲动式汽轮机</w:t>
      </w:r>
    </w:p>
    <w:p>
      <w:r>
        <w:t>D、非冲动式汽轮机</w:t>
      </w:r>
    </w:p>
    <w:p>
      <w:r>
        <w:t>答案:C</w:t>
      </w:r>
    </w:p>
    <w:p>
      <w:r>
        <w:t>解析:P81第7行</w:t>
      </w:r>
    </w:p>
    <w:p>
      <w:r>
        <w:t>491丶转鼓形汽轮机转子用于。</w:t>
      </w:r>
    </w:p>
    <w:p>
      <w:r>
        <w:t>A、反动式汽轮机</w:t>
      </w:r>
    </w:p>
    <w:p>
      <w:r>
        <w:t>B、非反动式汽轮机</w:t>
      </w:r>
    </w:p>
    <w:p>
      <w:r>
        <w:t>C、冲动式汽轮机</w:t>
      </w:r>
    </w:p>
    <w:p>
      <w:r>
        <w:t>D、非冲动式汽轮机</w:t>
      </w:r>
    </w:p>
    <w:p>
      <w:r>
        <w:t>答案:A</w:t>
      </w:r>
    </w:p>
    <w:p>
      <w:r>
        <w:t>解析:P81第7行</w:t>
      </w:r>
    </w:p>
    <w:p>
      <w:r>
        <w:t>492、多级汽轮机各级叶轮的直径由高压段至低压端</w:t>
      </w:r>
    </w:p>
    <w:p>
      <w:r>
        <w:t>A</w:t>
      </w:r>
    </w:p>
    <w:p>
      <w:r>
        <w:t>直不变</w:t>
      </w:r>
    </w:p>
    <w:p>
      <w:r>
        <w:t>B、先增大后减</w:t>
      </w:r>
    </w:p>
    <w:p>
      <w:r>
        <w:t>C、逐渐增大</w:t>
      </w:r>
    </w:p>
    <w:p>
      <w:r>
        <w:t>D、逐渐减</w:t>
      </w:r>
    </w:p>
    <w:p>
      <w:r>
        <w:t>答案:C</w:t>
      </w:r>
    </w:p>
    <w:p>
      <w:r>
        <w:t>解析:P81第9行</w:t>
      </w:r>
    </w:p>
    <w:p>
      <w:r>
        <w:t>493丶以下哪一种不属于转轮型转子按制造工艺分类</w:t>
      </w:r>
    </w:p>
    <w:p>
      <w:r>
        <w:t>A、套装式转子</w:t>
      </w:r>
    </w:p>
    <w:p>
      <w:r>
        <w:t>B、整鍛式转子</w:t>
      </w:r>
    </w:p>
    <w:p>
      <w:r>
        <w:t>C、焊接式转子</w:t>
      </w:r>
    </w:p>
    <w:p>
      <w:r>
        <w:t>D、反动式转子</w:t>
      </w:r>
    </w:p>
    <w:p>
      <w:r>
        <w:t>答案:D</w:t>
      </w:r>
    </w:p>
    <w:p>
      <w:r>
        <w:t>解析:P81第12行</w:t>
      </w:r>
    </w:p>
    <w:p>
      <w:r>
        <w:t>494、套装式转子的内孔直径比相应部位的轴径</w:t>
      </w:r>
    </w:p>
    <w:p>
      <w:r>
        <w:t>A、略大</w:t>
      </w:r>
    </w:p>
    <w:p>
      <w:r>
        <w:t>B、略</w:t>
      </w:r>
    </w:p>
    <w:p>
      <w:r>
        <w:t>C、完全一样</w:t>
      </w:r>
    </w:p>
    <w:p>
      <w:r>
        <w:t>D、小很多</w:t>
      </w:r>
    </w:p>
    <w:p>
      <w:r>
        <w:t>答案:B</w:t>
      </w:r>
    </w:p>
    <w:p>
      <w:r>
        <w:t>解析:P8114行</w:t>
      </w:r>
    </w:p>
    <w:p>
      <w:r>
        <w:t>495丶为了传递叶轮的扭矩,设置个对称布置的平键</w:t>
      </w:r>
    </w:p>
    <w:p>
      <w:r>
        <w:t>A</w:t>
      </w:r>
    </w:p>
    <w:p>
      <w:r>
        <w:t>或两</w:t>
      </w:r>
    </w:p>
    <w:p>
      <w:r>
        <w:t>B、两或三个</w:t>
      </w:r>
    </w:p>
    <w:p>
      <w:r>
        <w:t>C、三或四个</w:t>
      </w:r>
    </w:p>
    <w:p>
      <w:r>
        <w:t>D、四或五个</w:t>
      </w:r>
    </w:p>
    <w:p>
      <w:r>
        <w:t>答案:A</w:t>
      </w:r>
    </w:p>
    <w:p>
      <w:r>
        <w:t>解析:P81第16行</w:t>
      </w:r>
    </w:p>
    <w:p>
      <w:r>
        <w:t>496丶转子横向自振频率的转速称为该转子的</w:t>
      </w:r>
    </w:p>
    <w:p>
      <w:r>
        <w:t>A、临界转速</w:t>
      </w:r>
    </w:p>
    <w:p>
      <w:r>
        <w:t>B、横向转速</w:t>
      </w:r>
    </w:p>
    <w:p>
      <w:r>
        <w:t>C、最大转速</w:t>
      </w:r>
    </w:p>
    <w:p>
      <w:r>
        <w:t>D、最小转速</w:t>
      </w:r>
    </w:p>
    <w:p>
      <w:r>
        <w:t>答案:A</w:t>
      </w:r>
    </w:p>
    <w:p>
      <w:r>
        <w:t>解析:P81第21行</w:t>
      </w:r>
    </w:p>
    <w:p>
      <w:r>
        <w:t>497、汽轮机制造厂不会采用高于工作转速%的转速为临界转速</w:t>
      </w:r>
    </w:p>
    <w:p>
      <w:r>
        <w:t>A、50</w:t>
      </w:r>
    </w:p>
    <w:p>
      <w:r>
        <w:t>、40</w:t>
      </w:r>
    </w:p>
    <w:p>
      <w:r>
        <w:t>BcD</w:t>
      </w:r>
    </w:p>
    <w:p>
      <w:r>
        <w:t>30</w:t>
      </w:r>
    </w:p>
    <w:p>
      <w:r>
        <w:t>答案:A</w:t>
      </w:r>
    </w:p>
    <w:p>
      <w:r>
        <w:t>解析:P81第22行</w:t>
      </w:r>
    </w:p>
    <w:p>
      <w:r>
        <w:t>498丶临界转速高于工作转速的转子称为</w:t>
      </w:r>
    </w:p>
    <w:p>
      <w:r>
        <w:t>A、高速转子</w:t>
      </w:r>
    </w:p>
    <w:p>
      <w:r>
        <w:t>B、挠性转子</w:t>
      </w:r>
    </w:p>
    <w:p>
      <w:r>
        <w:t>C、刚性转子</w:t>
      </w:r>
    </w:p>
    <w:p>
      <w:r>
        <w:t>界转子</w:t>
      </w:r>
    </w:p>
    <w:p>
      <w:r>
        <w:t>答案:C</w:t>
      </w:r>
    </w:p>
    <w:p>
      <w:r>
        <w:t>解析:P81第23行</w:t>
      </w:r>
    </w:p>
    <w:p>
      <w:r>
        <w:t>499、主汽轮机的转速一般为r/min</w:t>
      </w:r>
    </w:p>
    <w:p>
      <w:r>
        <w:t>A、1000~7000</w:t>
      </w:r>
    </w:p>
    <w:p>
      <w:r>
        <w:t>B、2000~8000</w:t>
      </w:r>
    </w:p>
    <w:p>
      <w:r>
        <w:t>C、3000~9000</w:t>
      </w:r>
    </w:p>
    <w:p>
      <w:r>
        <w:t>D、4000~10000</w:t>
      </w:r>
    </w:p>
    <w:p>
      <w:r>
        <w:t>答案:C</w:t>
      </w:r>
    </w:p>
    <w:p>
      <w:r>
        <w:t>500丶主汽轮机的螺旋桨的转速通常在r/min之间</w:t>
      </w:r>
    </w:p>
    <w:p>
      <w:r>
        <w:t>A、60~200</w:t>
      </w:r>
    </w:p>
    <w:p>
      <w:r>
        <w:t>B、75~250</w:t>
      </w:r>
    </w:p>
    <w:p>
      <w:r>
        <w:t>C、85~280</w:t>
      </w:r>
    </w:p>
    <w:p>
      <w:r>
        <w:t>D、90~290</w:t>
      </w:r>
    </w:p>
    <w:p>
      <w:r>
        <w:t>答案:B</w:t>
      </w:r>
    </w:p>
    <w:p>
      <w:r>
        <w:t>501、在齿轮传动设备中作主动轮是°</w:t>
      </w:r>
    </w:p>
    <w:p>
      <w:r>
        <w:t>A、大齿轮</w:t>
      </w:r>
    </w:p>
    <w:p>
      <w:r>
        <w:t>B、小齿轮</w:t>
      </w:r>
    </w:p>
    <w:p>
      <w:r>
        <w:t>C、大小齿轮都可以</w:t>
      </w:r>
    </w:p>
    <w:p>
      <w:r>
        <w:t>答案:B</w:t>
      </w:r>
    </w:p>
    <w:p>
      <w:r>
        <w:t>502丶主汽轮机齿轮传动设备里,齿轮传动设备单级传动一般应用在军舰上,传</w:t>
      </w:r>
    </w:p>
    <w:p>
      <w:r>
        <w:t>动比不超过</w:t>
      </w:r>
    </w:p>
    <w:p>
      <w:r>
        <w:t>ABC</w:t>
      </w:r>
    </w:p>
    <w:p>
      <w:r>
        <w:t>14</w:t>
      </w:r>
    </w:p>
    <w:p>
      <w:r>
        <w:t>D、15</w:t>
      </w:r>
    </w:p>
    <w:p>
      <w:r>
        <w:t>答案:C</w:t>
      </w:r>
    </w:p>
    <w:p>
      <w:r>
        <w:t>503丶主汽轮机和螺旋桨转速的比值在之间</w:t>
      </w:r>
    </w:p>
    <w:p>
      <w:r>
        <w:t>A、25~40</w:t>
      </w:r>
    </w:p>
    <w:p>
      <w:r>
        <w:t>B、30~45</w:t>
      </w:r>
    </w:p>
    <w:p>
      <w:r>
        <w:t>C、35~50</w:t>
      </w:r>
    </w:p>
    <w:p>
      <w:r>
        <w:t>D、40~55</w:t>
      </w:r>
    </w:p>
    <w:p>
      <w:r>
        <w:t>答案:C</w:t>
      </w:r>
    </w:p>
    <w:p>
      <w:r>
        <w:t>504、主汽轮机齿轮传动设备里齿轮传动设备双级传动的传动比可以高达</w:t>
      </w:r>
    </w:p>
    <w:p>
      <w:r>
        <w:t>ABC</w:t>
      </w:r>
    </w:p>
    <w:p>
      <w:r>
        <w:t>50</w:t>
      </w:r>
    </w:p>
    <w:p>
      <w:r>
        <w:t>40</w:t>
      </w:r>
    </w:p>
    <w:p>
      <w:r>
        <w:t>答案:A</w:t>
      </w:r>
    </w:p>
    <w:p>
      <w:r>
        <w:t>505、齿轮减速传动设备里,套装转子没有以下哪种零件</w:t>
      </w:r>
    </w:p>
    <w:p>
      <w:r>
        <w:t>A、叶轮</w:t>
      </w:r>
    </w:p>
    <w:p>
      <w:r>
        <w:t>B、平衡槽</w:t>
      </w:r>
    </w:p>
    <w:p>
      <w:r>
        <w:t>C、凸轮</w:t>
      </w:r>
    </w:p>
    <w:p>
      <w:r>
        <w:t>D丶动叶栅</w:t>
      </w:r>
    </w:p>
    <w:p>
      <w:r>
        <w:t>答案:C</w:t>
      </w:r>
    </w:p>
    <w:p>
      <w:r>
        <w:t>506、在齿轮传动设备中,大齿轮直径过分加大会引起</w:t>
      </w:r>
    </w:p>
    <w:p>
      <w:r>
        <w:t>A、损坏小齿轮</w:t>
      </w:r>
    </w:p>
    <w:p>
      <w:r>
        <w:t>B、传动比变大</w:t>
      </w:r>
    </w:p>
    <w:p>
      <w:r>
        <w:t>C、布置以及制造和运转上的困难</w:t>
      </w:r>
    </w:p>
    <w:p>
      <w:r>
        <w:t>D、没有任何影响</w:t>
      </w:r>
    </w:p>
    <w:p>
      <w:r>
        <w:t>答案:C</w:t>
      </w:r>
    </w:p>
    <w:p>
      <w:r>
        <w:t>507、为了平衡斜齿所带来的轴向压力通常在齿轮上采取什么措施?</w:t>
      </w:r>
    </w:p>
    <w:p>
      <w:r>
        <w:t>A、在齿轮上做成斜度相反的二圈斜齿</w:t>
      </w:r>
    </w:p>
    <w:p>
      <w:r>
        <w:t>B、利用止推轴承</w:t>
      </w:r>
    </w:p>
    <w:p>
      <w:r>
        <w:t>C、采用环型垫圈</w:t>
      </w:r>
    </w:p>
    <w:p>
      <w:r>
        <w:t>D丶采用支撑环</w:t>
      </w:r>
    </w:p>
    <w:p>
      <w:r>
        <w:t>答案:A</w:t>
      </w:r>
    </w:p>
    <w:p>
      <w:r>
        <w:t>解析:(84页第一行)</w:t>
      </w:r>
    </w:p>
    <w:p>
      <w:r>
        <w:t>508、如何限制气缸内的高压蒸汽向外漏出和阻止外界大气漏入处于负压条件</w:t>
      </w:r>
    </w:p>
    <w:p>
      <w:r>
        <w:t>下的低压缸内?</w:t>
      </w:r>
    </w:p>
    <w:p>
      <w:r>
        <w:t>A、采用油封</w:t>
      </w:r>
    </w:p>
    <w:p>
      <w:r>
        <w:t>B、采用汽封</w:t>
      </w:r>
    </w:p>
    <w:p>
      <w:r>
        <w:t>C、采用填料函装置</w:t>
      </w:r>
    </w:p>
    <w:p>
      <w:r>
        <w:t>D、设有轴封装置</w:t>
      </w:r>
    </w:p>
    <w:p>
      <w:r>
        <w:t>答案:D</w:t>
      </w:r>
    </w:p>
    <w:p>
      <w:r>
        <w:t>解析:(78页第三段)</w:t>
      </w:r>
    </w:p>
    <w:p>
      <w:r>
        <w:t>509丶气缸支撑在置上?</w:t>
      </w:r>
    </w:p>
    <w:p>
      <w:r>
        <w:t>A、机架</w:t>
      </w:r>
    </w:p>
    <w:p>
      <w:r>
        <w:t>B、机座</w:t>
      </w:r>
    </w:p>
    <w:p>
      <w:r>
        <w:t>C、曲轴箱</w:t>
      </w:r>
    </w:p>
    <w:p>
      <w:r>
        <w:t>D、基座</w:t>
      </w:r>
    </w:p>
    <w:p>
      <w:r>
        <w:t>答案:B</w:t>
      </w:r>
    </w:p>
    <w:p>
      <w:r>
        <w:t>解析:(78页第5段</w:t>
      </w:r>
    </w:p>
    <w:p>
      <w:r>
        <w:t>510丶轴封片对漏气量的影响?°</w:t>
      </w:r>
    </w:p>
    <w:p>
      <w:r>
        <w:t>A丶轴封片数量越多漏气量越大</w:t>
      </w:r>
    </w:p>
    <w:p>
      <w:r>
        <w:t>B丶轴封片数量越多漏气量越</w:t>
      </w:r>
    </w:p>
    <w:p>
      <w:r>
        <w:t>C、轴封片数量越少漏气量越小</w:t>
      </w:r>
    </w:p>
    <w:p>
      <w:r>
        <w:t>D、上诚说法都不对</w:t>
      </w:r>
    </w:p>
    <w:p>
      <w:r>
        <w:t>答案:B</w:t>
      </w:r>
    </w:p>
    <w:p>
      <w:r>
        <w:t>解析:(78页第四段)</w:t>
      </w:r>
    </w:p>
    <w:p>
      <w:r>
        <w:t>511丶汽轮机第一级喷嘴是直接装在什么装置上面的?</w:t>
      </w:r>
    </w:p>
    <w:p>
      <w:r>
        <w:t>A、汽缸</w:t>
      </w:r>
    </w:p>
    <w:p>
      <w:r>
        <w:t>B、曲轴箱</w:t>
      </w:r>
    </w:p>
    <w:p>
      <w:r>
        <w:t>C、扫气箱</w:t>
      </w:r>
    </w:p>
    <w:p>
      <w:r>
        <w:t>D、冷却水腔</w:t>
      </w:r>
    </w:p>
    <w:p>
      <w:r>
        <w:t>答案:A</w:t>
      </w:r>
    </w:p>
    <w:p>
      <w:r>
        <w:t>解析:(75页第三段第一行)</w:t>
      </w:r>
    </w:p>
    <w:p>
      <w:r>
        <w:t>512、近代汽轮机采用什么调节方式?</w:t>
      </w:r>
    </w:p>
    <w:p>
      <w:r>
        <w:t>A、喷管调节方式</w:t>
      </w:r>
    </w:p>
    <w:p>
      <w:r>
        <w:t>B、节流调节</w:t>
      </w:r>
    </w:p>
    <w:p>
      <w:r>
        <w:t>C、旁通阀调节</w:t>
      </w:r>
    </w:p>
    <w:p>
      <w:r>
        <w:t>D丶喷嘴调节</w:t>
      </w:r>
    </w:p>
    <w:p>
      <w:r>
        <w:t>答案:D</w:t>
      </w:r>
    </w:p>
    <w:p>
      <w:r>
        <w:t>513丶调节级喷嘴怎样布置在气缸上?。</w:t>
      </w:r>
    </w:p>
    <w:p>
      <w:r>
        <w:t>A、其随机分布在气缸</w:t>
      </w:r>
    </w:p>
    <w:p>
      <w:r>
        <w:t>B、其以间隔的方式分布在气缸</w:t>
      </w:r>
    </w:p>
    <w:p>
      <w:r>
        <w:t>C、其总是分成若干组分布在气缸上</w:t>
      </w:r>
    </w:p>
    <w:p>
      <w:r>
        <w:t>D、以上说法都不正确</w:t>
      </w:r>
    </w:p>
    <w:p>
      <w:r>
        <w:t>答案:C</w:t>
      </w:r>
    </w:p>
    <w:p>
      <w:r>
        <w:t>解析:(75页第三段第二行)</w:t>
      </w:r>
    </w:p>
    <w:p>
      <w:r>
        <w:t>514丶除了第一级喷嘴外,其余各级压力喷嘴装在哪儿?</w:t>
      </w:r>
    </w:p>
    <w:p>
      <w:r>
        <w:t>A、气缸</w:t>
      </w:r>
    </w:p>
    <w:p>
      <w:r>
        <w:t>B、齿轮箱</w:t>
      </w:r>
    </w:p>
    <w:p>
      <w:r>
        <w:t>C、隔板</w:t>
      </w:r>
    </w:p>
    <w:p>
      <w:r>
        <w:t>D、气缸盖</w:t>
      </w:r>
    </w:p>
    <w:p>
      <w:r>
        <w:t>答案:C</w:t>
      </w:r>
    </w:p>
    <w:p>
      <w:r>
        <w:t>解析:(75页第四段第一行)</w:t>
      </w:r>
    </w:p>
    <w:p>
      <w:r>
        <w:t>515、汽轮机转子可分为转轮型和什么两大类?</w:t>
      </w:r>
    </w:p>
    <w:p>
      <w:r>
        <w:t>A、圆鼓型</w:t>
      </w:r>
    </w:p>
    <w:p>
      <w:r>
        <w:t>B、转鼓形</w:t>
      </w:r>
    </w:p>
    <w:p>
      <w:r>
        <w:t>C、曲轴形</w:t>
      </w:r>
    </w:p>
    <w:p>
      <w:r>
        <w:t>D、立体形</w:t>
      </w:r>
    </w:p>
    <w:p>
      <w:r>
        <w:t>答案:B</w:t>
      </w:r>
    </w:p>
    <w:p>
      <w:r>
        <w:t>解析:(81页第二段第一行)</w:t>
      </w:r>
    </w:p>
    <w:p>
      <w:r>
        <w:t>516丶临界转速低于工作转速的转子成为?</w:t>
      </w:r>
    </w:p>
    <w:p>
      <w:r>
        <w:t>A、挠性转子</w:t>
      </w:r>
    </w:p>
    <w:p>
      <w:r>
        <w:t>B、刚性转子</w:t>
      </w:r>
    </w:p>
    <w:p>
      <w:r>
        <w:t>C、临近转子</w:t>
      </w:r>
    </w:p>
    <w:p>
      <w:r>
        <w:t>D、以上都不正确</w:t>
      </w:r>
    </w:p>
    <w:p>
      <w:r>
        <w:t>答案:A</w:t>
      </w:r>
    </w:p>
    <w:p>
      <w:r>
        <w:t>解析:(81页第四段第6行)</w:t>
      </w:r>
    </w:p>
    <w:p>
      <w:r>
        <w:t>517、船舶汽轮机凝汽器中,乏汽是在什么状态下凝结的?</w:t>
      </w:r>
    </w:p>
    <w:p>
      <w:r>
        <w:t>A、很高的饱和温度</w:t>
      </w:r>
    </w:p>
    <w:p>
      <w:r>
        <w:t>B、正常的饱和温度</w:t>
      </w:r>
    </w:p>
    <w:p>
      <w:r>
        <w:t>C、很低的饱和温度</w:t>
      </w:r>
    </w:p>
    <w:p>
      <w:r>
        <w:t>D丶很高的过饱和温度</w:t>
      </w:r>
    </w:p>
    <w:p>
      <w:r>
        <w:t>答案:C</w:t>
      </w:r>
    </w:p>
    <w:p>
      <w:r>
        <w:t>解析:P86,第2丶3行</w:t>
      </w:r>
    </w:p>
    <w:p>
      <w:r>
        <w:t>518、船舶汽轮机凝汽器中,为使舷外水不断地流过凝汽器需设置循环水泵,该</w:t>
      </w:r>
    </w:p>
    <w:p>
      <w:r>
        <w:t>水泵一般用什么泵?</w:t>
      </w:r>
    </w:p>
    <w:p>
      <w:r>
        <w:t>A、往复泵</w:t>
      </w:r>
    </w:p>
    <w:p>
      <w:r>
        <w:t>B、齿轮泵</w:t>
      </w:r>
    </w:p>
    <w:p>
      <w:r>
        <w:t>C、喷射泵</w:t>
      </w:r>
    </w:p>
    <w:p>
      <w:r>
        <w:t>D、离心泵</w:t>
      </w:r>
    </w:p>
    <w:p>
      <w:r>
        <w:t>答案:D</w:t>
      </w:r>
    </w:p>
    <w:p>
      <w:r>
        <w:t>解析:【P86,第7行,】</w:t>
      </w:r>
    </w:p>
    <w:p>
      <w:r>
        <w:t>519、船舶汽轮机凝汽器中抽出冷凝水需要设置凝结水泵,该水泵一般用什么</w:t>
      </w:r>
    </w:p>
    <w:p>
      <w:r>
        <w:t>泵</w:t>
      </w:r>
    </w:p>
    <w:p>
      <w:r>
        <w:t>A、离心泵</w:t>
      </w:r>
    </w:p>
    <w:p>
      <w:r>
        <w:t>B、喷射泵</w:t>
      </w:r>
    </w:p>
    <w:p>
      <w:r>
        <w:t>C、水环泵</w:t>
      </w:r>
    </w:p>
    <w:p>
      <w:r>
        <w:t>D丶螺杆泵</w:t>
      </w:r>
    </w:p>
    <w:p>
      <w:r>
        <w:t>答案:A</w:t>
      </w:r>
    </w:p>
    <w:p>
      <w:r>
        <w:t>解析:【P86,第7行</w:t>
      </w:r>
    </w:p>
    <w:p>
      <w:r>
        <w:t>20、船舶汽轮机凝汽器中抽除漏入凝汽器中的空气所设置的空气泵一般用什</w:t>
      </w:r>
    </w:p>
    <w:p>
      <w:r>
        <w:t>么泵?</w:t>
      </w:r>
    </w:p>
    <w:p>
      <w:r>
        <w:t>A、离心泵</w:t>
      </w:r>
    </w:p>
    <w:p>
      <w:r>
        <w:t>B、喷射泵</w:t>
      </w:r>
    </w:p>
    <w:p>
      <w:r>
        <w:t>C、齿轮泵</w:t>
      </w:r>
    </w:p>
    <w:p>
      <w:r>
        <w:t>D、往复泵</w:t>
      </w:r>
    </w:p>
    <w:p>
      <w:r>
        <w:t>答案:B</w:t>
      </w:r>
    </w:p>
    <w:p>
      <w:r>
        <w:t>解析:【P86,第7行,】</w:t>
      </w:r>
    </w:p>
    <w:p>
      <w:r>
        <w:t>521、船舶汽轮机凝汽器中,应该为空气抽除器配备什么东西?</w:t>
      </w:r>
    </w:p>
    <w:p>
      <w:r>
        <w:t>A、安全阀</w:t>
      </w:r>
    </w:p>
    <w:p>
      <w:r>
        <w:t>B、回流阀</w:t>
      </w:r>
    </w:p>
    <w:p>
      <w:r>
        <w:t>C、冷却器</w:t>
      </w:r>
    </w:p>
    <w:p>
      <w:r>
        <w:t>D、加热器</w:t>
      </w:r>
    </w:p>
    <w:p>
      <w:r>
        <w:t>答案:C</w:t>
      </w:r>
    </w:p>
    <w:p>
      <w:r>
        <w:t>解析:【P86,第8行,】</w:t>
      </w:r>
    </w:p>
    <w:p>
      <w:r>
        <w:t>22丶关于自流式凝汽器的原理,以下正确的是</w:t>
      </w:r>
    </w:p>
    <w:p>
      <w:r>
        <w:t>A、冷凝水在船舶顺航的情况下自行流入</w:t>
      </w:r>
    </w:p>
    <w:p>
      <w:r>
        <w:t>B丶冷凝水在船舶航速较高的情况下自行流入</w:t>
      </w:r>
    </w:p>
    <w:p>
      <w:r>
        <w:t>C丶冷凝水在船舶慢速时需要依靠循环水泵流入凝汽器</w:t>
      </w:r>
    </w:p>
    <w:p>
      <w:r>
        <w:t>D丶冷凝水在任何情况下进入凝汽器都需要依靠循环水泵</w:t>
      </w:r>
    </w:p>
    <w:p>
      <w:r>
        <w:t>答案:C</w:t>
      </w:r>
    </w:p>
    <w:p>
      <w:r>
        <w:t>解析:【P86,第15-19行,】</w:t>
      </w:r>
    </w:p>
    <w:p>
      <w:r>
        <w:t>523、以下哪个不是自流式凝汽器所拥有的泵阀</w:t>
      </w:r>
    </w:p>
    <w:p>
      <w:r>
        <w:t>A、安全阀</w:t>
      </w:r>
    </w:p>
    <w:p>
      <w:r>
        <w:t>B丶辅助循环泵</w:t>
      </w:r>
    </w:p>
    <w:p>
      <w:r>
        <w:t>C、冷却水腔放气阀</w:t>
      </w:r>
    </w:p>
    <w:p>
      <w:r>
        <w:t>D、凝结水泵</w:t>
      </w:r>
    </w:p>
    <w:p>
      <w:r>
        <w:t>答案:A</w:t>
      </w:r>
    </w:p>
    <w:p>
      <w:r>
        <w:t>解析:【P86,图3-37</w:t>
      </w:r>
    </w:p>
    <w:p>
      <w:r>
        <w:t>524丶为了保证凝汽器的正常工作,需设置各种附属机械,以下哪个属于?</w:t>
      </w:r>
    </w:p>
    <w:p>
      <w:r>
        <w:t>A、循环水泵</w:t>
      </w:r>
    </w:p>
    <w:p>
      <w:r>
        <w:t>B、凝结水泵</w:t>
      </w:r>
    </w:p>
    <w:p>
      <w:r>
        <w:t>C、空气泵</w:t>
      </w:r>
    </w:p>
    <w:p>
      <w:r>
        <w:t>D、以上都是</w:t>
      </w:r>
    </w:p>
    <w:p>
      <w:r>
        <w:t>答案:D</w:t>
      </w:r>
    </w:p>
    <w:p>
      <w:r>
        <w:t>解析:【P86,第5-7行,】</w:t>
      </w:r>
    </w:p>
    <w:p>
      <w:r>
        <w:t>525丶凝汽器的真空形成和维持的必须条件有</w:t>
      </w:r>
    </w:p>
    <w:p>
      <w:r>
        <w:t>A、凝汽器铜管通过一定的冷却水</w:t>
      </w:r>
    </w:p>
    <w:p>
      <w:r>
        <w:t>B、凝结水泵不断把凝结水抽走</w:t>
      </w:r>
    </w:p>
    <w:p>
      <w:r>
        <w:t>C、空气泵把漏入的空气抽走</w:t>
      </w:r>
    </w:p>
    <w:p>
      <w:r>
        <w:t>D、以上都是</w:t>
      </w:r>
    </w:p>
    <w:p>
      <w:r>
        <w:t>答案:D</w:t>
      </w:r>
    </w:p>
    <w:p>
      <w:r>
        <w:t>解析:【P86,第3行,】</w:t>
      </w:r>
    </w:p>
    <w:p>
      <w:r>
        <w:t>526、按照汽封的位置分类包括有a)端部汽封b)隔板汽封c)围带汽封</w:t>
      </w:r>
    </w:p>
    <w:p>
      <w:r>
        <w:t>d)轴口汽封</w:t>
      </w:r>
    </w:p>
    <w:p>
      <w:r>
        <w:t>A、a)b)d</w:t>
      </w:r>
    </w:p>
    <w:p>
      <w:r>
        <w:t>B、a)b)c)</w:t>
      </w:r>
    </w:p>
    <w:p>
      <w:r>
        <w:t>C、a)cd</w:t>
      </w:r>
    </w:p>
    <w:p>
      <w:r>
        <w:t>D、a)b)C)d</w:t>
      </w:r>
    </w:p>
    <w:p>
      <w:r>
        <w:t>答案:C</w:t>
      </w:r>
    </w:p>
    <w:p>
      <w:r>
        <w:t>解析:P87-89</w:t>
      </w:r>
    </w:p>
    <w:p>
      <w:r>
        <w:t>527丶隔板前后存在着较大的压降蒸汽会绕过喷嘴经隔板内孔与轴之间的间隙</w:t>
      </w:r>
    </w:p>
    <w:p>
      <w:r>
        <w:t>漏至隔板后的设有汽封是</w:t>
      </w:r>
    </w:p>
    <w:p>
      <w:r>
        <w:t>A、端部汽封</w:t>
      </w:r>
    </w:p>
    <w:p>
      <w:r>
        <w:t>B、隔板汽封</w:t>
      </w:r>
    </w:p>
    <w:p>
      <w:r>
        <w:t>C、围带汽封</w:t>
      </w:r>
    </w:p>
    <w:p>
      <w:r>
        <w:t>D、轴口汽封</w:t>
      </w:r>
    </w:p>
    <w:p>
      <w:r>
        <w:t>答案:B</w:t>
      </w:r>
    </w:p>
    <w:p>
      <w:r>
        <w:t>528、汽轮机轴的前后两端均设有汽封,称为</w:t>
      </w:r>
    </w:p>
    <w:p>
      <w:r>
        <w:t>A、端部汽封</w:t>
      </w:r>
    </w:p>
    <w:p>
      <w:r>
        <w:t>B、隔板汽封</w:t>
      </w:r>
    </w:p>
    <w:p>
      <w:r>
        <w:t>C、围带汽封</w:t>
      </w:r>
    </w:p>
    <w:p>
      <w:r>
        <w:t>D、轴口汽封</w:t>
      </w:r>
    </w:p>
    <w:p>
      <w:r>
        <w:t>答案:A</w:t>
      </w:r>
    </w:p>
    <w:p>
      <w:r>
        <w:t>529、在前端,汽缸內的压力和汽缸外的大气压力的大小为</w:t>
      </w:r>
    </w:p>
    <w:p>
      <w:r>
        <w:t>A、汽缸内大于汽缸外</w:t>
      </w:r>
    </w:p>
    <w:p>
      <w:r>
        <w:t>B、汽缸内小于汽缸外</w:t>
      </w:r>
    </w:p>
    <w:p>
      <w:r>
        <w:t>C、汽缸内等于汽缸外</w:t>
      </w:r>
    </w:p>
    <w:p>
      <w:r>
        <w:t>D丶不确定</w:t>
      </w:r>
    </w:p>
    <w:p>
      <w:r>
        <w:t>答案:A</w:t>
      </w:r>
    </w:p>
    <w:p>
      <w:r>
        <w:t>530、在前端汽缸内的压力和汽缸外的大气压力的大小为</w:t>
      </w:r>
    </w:p>
    <w:p>
      <w:r>
        <w:t>A、汽缸内大于汽缸外</w:t>
      </w:r>
    </w:p>
    <w:p>
      <w:r>
        <w:t>B、汽缸内小于汽缸外</w:t>
      </w:r>
    </w:p>
    <w:p>
      <w:r>
        <w:t>C、汽缸内等于汽缸外</w:t>
      </w:r>
    </w:p>
    <w:p>
      <w:r>
        <w:t>D丶不确定</w:t>
      </w:r>
    </w:p>
    <w:p>
      <w:r>
        <w:t>答案:B</w:t>
      </w:r>
    </w:p>
    <w:p>
      <w:r>
        <w:t>531丶汽轮机的调节级一般采用_</w:t>
      </w:r>
    </w:p>
    <w:p>
      <w:r>
        <w:t>A、单列轮</w:t>
      </w:r>
    </w:p>
    <w:p>
      <w:r>
        <w:t>B、双列轮</w:t>
      </w:r>
    </w:p>
    <w:p>
      <w:r>
        <w:t>C、多列轮</w:t>
      </w:r>
    </w:p>
    <w:p>
      <w:r>
        <w:t>D、A+B</w:t>
      </w:r>
    </w:p>
    <w:p>
      <w:r>
        <w:t>答案:D</w:t>
      </w:r>
    </w:p>
    <w:p>
      <w:r>
        <w:t>532、梳齿式汽封内没有</w:t>
      </w:r>
    </w:p>
    <w:p>
      <w:r>
        <w:t>A、汽缸</w:t>
      </w:r>
    </w:p>
    <w:p>
      <w:r>
        <w:t>B、轴封环</w:t>
      </w:r>
    </w:p>
    <w:p>
      <w:r>
        <w:t>C、弹簧片</w:t>
      </w:r>
    </w:p>
    <w:p>
      <w:r>
        <w:t>D、钢丝</w:t>
      </w:r>
    </w:p>
    <w:p>
      <w:r>
        <w:t>答案:D</w:t>
      </w:r>
    </w:p>
    <w:p>
      <w:r>
        <w:t>533丶汽轮机为了避免转动部件与静止部件的摩擦,必须留有间隙的地方是</w:t>
      </w:r>
    </w:p>
    <w:p>
      <w:r>
        <w:t>A、气缸的两端处和轴穿过隔板中心孔</w:t>
      </w:r>
    </w:p>
    <w:p>
      <w:r>
        <w:t>B丶轴与蒸汽喷嘴的两端处</w:t>
      </w:r>
    </w:p>
    <w:p>
      <w:r>
        <w:t>B.气缸的缸套端口与轴D.气缸的缸套端口与轴穿过隔板中心孔</w:t>
      </w:r>
    </w:p>
    <w:p>
      <w:r>
        <w:t>答案:A</w:t>
      </w:r>
    </w:p>
    <w:p>
      <w:r>
        <w:t>534、汽封的结构形式主要是。</w:t>
      </w:r>
    </w:p>
    <w:p>
      <w:r>
        <w:t>A、直径汽封</w:t>
      </w:r>
    </w:p>
    <w:p>
      <w:r>
        <w:t>B、曲径汽封</w:t>
      </w:r>
    </w:p>
    <w:p>
      <w:r>
        <w:t>C、直轴汽封</w:t>
      </w:r>
    </w:p>
    <w:p>
      <w:r>
        <w:t>D、曲轴汽封</w:t>
      </w:r>
    </w:p>
    <w:p>
      <w:r>
        <w:t>答案:B</w:t>
      </w:r>
    </w:p>
    <w:p>
      <w:r>
        <w:t>535、汽轮机降低传动设备牙齿上的负荷,有利于</w:t>
      </w:r>
    </w:p>
    <w:p>
      <w:r>
        <w:t>A、增大齿轮的直径</w:t>
      </w:r>
    </w:p>
    <w:p>
      <w:r>
        <w:t>B、减小传动设备的重量</w:t>
      </w:r>
    </w:p>
    <w:p>
      <w:r>
        <w:t>C、减小齿轮的直径</w:t>
      </w:r>
    </w:p>
    <w:p>
      <w:r>
        <w:t>D、B+C</w:t>
      </w:r>
    </w:p>
    <w:p>
      <w:r>
        <w:t>答案:D</w:t>
      </w:r>
    </w:p>
    <w:p>
      <w:r>
        <w:t>解析:P87-89</w:t>
      </w:r>
    </w:p>
    <w:p>
      <w:r>
        <w:t>536丶用喷管调节可以改变主汽轮机组的效率故汽轮机的第一级一般总是</w:t>
      </w:r>
    </w:p>
    <w:p>
      <w:r>
        <w:t>A、反动式</w:t>
      </w:r>
    </w:p>
    <w:p>
      <w:r>
        <w:t>B、冲动式</w:t>
      </w:r>
    </w:p>
    <w:p>
      <w:r>
        <w:t>C、缓动式</w:t>
      </w:r>
    </w:p>
    <w:p>
      <w:r>
        <w:t>者都可以</w:t>
      </w:r>
    </w:p>
    <w:p>
      <w:r>
        <w:t>答案:B</w:t>
      </w:r>
    </w:p>
    <w:p>
      <w:r>
        <w:t>537、汽轮机的调节级一般采用。</w:t>
      </w:r>
    </w:p>
    <w:p>
      <w:r>
        <w:t>A、单列轮</w:t>
      </w:r>
    </w:p>
    <w:p>
      <w:r>
        <w:t>B、双列轮</w:t>
      </w:r>
    </w:p>
    <w:p>
      <w:r>
        <w:t>C、多列轮</w:t>
      </w:r>
    </w:p>
    <w:p>
      <w:r>
        <w:t>D、A+B</w:t>
      </w:r>
    </w:p>
    <w:p>
      <w:r>
        <w:t>答案:D</w:t>
      </w:r>
    </w:p>
    <w:p>
      <w:r>
        <w:t>538丶在高压区域汽轮机的叶片的高度一般很小不采用反动式汽轮机的原因</w:t>
      </w:r>
    </w:p>
    <w:p>
      <w:r>
        <w:t>是</w:t>
      </w:r>
    </w:p>
    <w:p>
      <w:r>
        <w:t>A、叶片容易受损</w:t>
      </w:r>
    </w:p>
    <w:p>
      <w:r>
        <w:t>B、叶片间隙漏气较大</w:t>
      </w:r>
    </w:p>
    <w:p>
      <w:r>
        <w:t>B.汽轮机的效率降低D.A+C</w:t>
      </w:r>
    </w:p>
    <w:p>
      <w:r>
        <w:t>答案:B</w:t>
      </w:r>
    </w:p>
    <w:p>
      <w:r>
        <w:t>539丶汽轮机为了避免转动部件与静止部件的摩擦,必须留有间隙的地方是</w:t>
      </w:r>
    </w:p>
    <w:p>
      <w:r>
        <w:t>A、气缸的两端处和轴穿过隔板中心孔</w:t>
      </w:r>
    </w:p>
    <w:p>
      <w:r>
        <w:t>B丶轴与蒸汽喷嘴的两端处</w:t>
      </w:r>
    </w:p>
    <w:p>
      <w:r>
        <w:t>C、气缸的缸套端口与轴</w:t>
      </w:r>
    </w:p>
    <w:p>
      <w:r>
        <w:t>D、气缸的缸套端口与轴穿过隔板中心孔</w:t>
      </w:r>
    </w:p>
    <w:p>
      <w:r>
        <w:t>答案:D</w:t>
      </w:r>
    </w:p>
    <w:p>
      <w:r>
        <w:t>540、按照汽封的位置分类包括有</w:t>
      </w:r>
    </w:p>
    <w:p>
      <w:r>
        <w:t>A、端部汽封</w:t>
      </w:r>
    </w:p>
    <w:p>
      <w:r>
        <w:t>B、隔板汽封</w:t>
      </w:r>
    </w:p>
    <w:p>
      <w:r>
        <w:t>C、围带汽封</w:t>
      </w:r>
    </w:p>
    <w:p>
      <w:r>
        <w:t>D、轴口汽封</w:t>
      </w:r>
    </w:p>
    <w:p>
      <w:r>
        <w:t>Aa b)d)Ba)bc)c a)cd)da))cd</w:t>
      </w:r>
    </w:p>
    <w:p>
      <w:r>
        <w:t>答案:B</w:t>
      </w:r>
    </w:p>
    <w:p>
      <w:r>
        <w:t>541、在动叶片顶部与汽缸之间也存在间隙蒸汽也会绕过动叶片自叶顶间隙漏</w:t>
      </w:r>
    </w:p>
    <w:p>
      <w:r>
        <w:t>入,故设有的汽封是</w:t>
      </w:r>
    </w:p>
    <w:p>
      <w:r>
        <w:t>A、端部汽封</w:t>
      </w:r>
    </w:p>
    <w:p>
      <w:r>
        <w:t>B、隔板汽封</w:t>
      </w:r>
    </w:p>
    <w:p>
      <w:r>
        <w:t>C、围带汽封</w:t>
      </w:r>
    </w:p>
    <w:p>
      <w:r>
        <w:t>D、轴口汽封</w:t>
      </w:r>
    </w:p>
    <w:p>
      <w:r>
        <w:t>答案:C</w:t>
      </w:r>
    </w:p>
    <w:p>
      <w:r>
        <w:t>542丶在伸出汽缸的前后两端存在间隙,为了避免缸内的真空被破坏,而设有的</w:t>
      </w:r>
    </w:p>
    <w:p>
      <w:r>
        <w:t>汽封是</w:t>
      </w:r>
    </w:p>
    <w:p>
      <w:r>
        <w:t>A、端部汽封</w:t>
      </w:r>
    </w:p>
    <w:p>
      <w:r>
        <w:t>B、隔板汽封</w:t>
      </w:r>
    </w:p>
    <w:p>
      <w:r>
        <w:t>C、围带汽封</w:t>
      </w:r>
    </w:p>
    <w:p>
      <w:r>
        <w:t>D、轴口汽封</w:t>
      </w:r>
    </w:p>
    <w:p>
      <w:r>
        <w:t>答案:A</w:t>
      </w:r>
    </w:p>
    <w:p>
      <w:r>
        <w:t>543、重力油箱应安置在汽轮机组之上mm的高处</w:t>
      </w:r>
    </w:p>
    <w:p>
      <w:r>
        <w:t>A、6~8</w:t>
      </w:r>
    </w:p>
    <w:p>
      <w:r>
        <w:t>B、8~10</w:t>
      </w:r>
    </w:p>
    <w:p>
      <w:r>
        <w:t>C、10~12</w:t>
      </w:r>
    </w:p>
    <w:p>
      <w:r>
        <w:t>答案:C</w:t>
      </w:r>
    </w:p>
    <w:p>
      <w:r>
        <w:t>544丶当润滑系统由于某种原因停止供给滑油时,重力机箱还能向机组供油</w:t>
      </w:r>
    </w:p>
    <w:p>
      <w:r>
        <w:t>A、0min</w:t>
      </w:r>
    </w:p>
    <w:p>
      <w:r>
        <w:t>B、1~2min</w:t>
      </w:r>
    </w:p>
    <w:p>
      <w:r>
        <w:t>D、9~10m</w:t>
      </w:r>
    </w:p>
    <w:p>
      <w:r>
        <w:t>答案:C</w:t>
      </w:r>
    </w:p>
    <w:p>
      <w:r>
        <w:t>545丶军用舰艇上一般采用</w:t>
      </w:r>
    </w:p>
    <w:p>
      <w:r>
        <w:t>A、重力滑油系统</w:t>
      </w:r>
    </w:p>
    <w:p>
      <w:r>
        <w:t>B、压力滑油系统</w:t>
      </w:r>
    </w:p>
    <w:p>
      <w:r>
        <w:t>C、A和B都有</w:t>
      </w:r>
    </w:p>
    <w:p>
      <w:r>
        <w:t>D、A和B都没有</w:t>
      </w:r>
    </w:p>
    <w:p>
      <w:r>
        <w:t>答案</w:t>
      </w:r>
    </w:p>
    <w:p>
      <w:r>
        <w:t>546、船舶辅汽轮机一般采用。</w:t>
      </w:r>
    </w:p>
    <w:p>
      <w:r>
        <w:t>A、重力滑油系统</w:t>
      </w:r>
    </w:p>
    <w:p>
      <w:r>
        <w:t>B、压力滑油系统</w:t>
      </w:r>
    </w:p>
    <w:p>
      <w:r>
        <w:t>C、A和B都有</w:t>
      </w:r>
    </w:p>
    <w:p>
      <w:r>
        <w:t>D、A和B都没有</w:t>
      </w:r>
    </w:p>
    <w:p>
      <w:r>
        <w:t>答案:B</w:t>
      </w:r>
    </w:p>
    <w:p>
      <w:r>
        <w:t>547、润滑用油进入轴承前需冷却到不超过</w:t>
      </w:r>
    </w:p>
    <w:p>
      <w:r>
        <w:t>A、35°C~45°C</w:t>
      </w:r>
    </w:p>
    <w:p>
      <w:r>
        <w:t>B、45°C~55°C</w:t>
      </w:r>
    </w:p>
    <w:p>
      <w:r>
        <w:t>C、55°C~65°C</w:t>
      </w:r>
    </w:p>
    <w:p>
      <w:r>
        <w:t>D、65°C~75°C</w:t>
      </w:r>
    </w:p>
    <w:p>
      <w:r>
        <w:t>答案:A</w:t>
      </w:r>
    </w:p>
    <w:p>
      <w:r>
        <w:t>548、从出来的回油可以直接返回油箱</w:t>
      </w:r>
    </w:p>
    <w:p>
      <w:r>
        <w:t>A、减压阀</w:t>
      </w:r>
    </w:p>
    <w:p>
      <w:r>
        <w:t>B、冷油器</w:t>
      </w:r>
    </w:p>
    <w:p>
      <w:r>
        <w:t>轴承</w:t>
      </w:r>
    </w:p>
    <w:p>
      <w:r>
        <w:t>D、油位指示器</w:t>
      </w:r>
    </w:p>
    <w:p>
      <w:r>
        <w:t>答案:C</w:t>
      </w:r>
    </w:p>
    <w:p>
      <w:r>
        <w:t>549丶汽轮机转速未达到额定转速的,就不能保证所需要的油压和供油量了</w:t>
      </w:r>
    </w:p>
    <w:p>
      <w:r>
        <w:t>A、7/10</w:t>
      </w:r>
    </w:p>
    <w:p>
      <w:r>
        <w:t>B、3/8</w:t>
      </w:r>
    </w:p>
    <w:p>
      <w:r>
        <w:t>C、3/4</w:t>
      </w:r>
    </w:p>
    <w:p>
      <w:r>
        <w:t>D、1/2</w:t>
      </w:r>
    </w:p>
    <w:p>
      <w:r>
        <w:t>答案:D</w:t>
      </w:r>
    </w:p>
    <w:p>
      <w:r>
        <w:t>550丶油箱储油量应足够主油泵连续使用</w:t>
      </w:r>
    </w:p>
    <w:p>
      <w:r>
        <w:t>A、2~4min</w:t>
      </w:r>
    </w:p>
    <w:p>
      <w:r>
        <w:t>C、4~8min</w:t>
      </w:r>
    </w:p>
    <w:p>
      <w:r>
        <w:t>D、6~10min</w:t>
      </w:r>
    </w:p>
    <w:p>
      <w:r>
        <w:t>答案:C</w:t>
      </w:r>
    </w:p>
    <w:p>
      <w:r>
        <w:t>551、每一轴承的润滑油进出口处装有个限流孔板</w:t>
      </w:r>
    </w:p>
    <w:p>
      <w:r>
        <w:t>ABcD</w:t>
      </w:r>
    </w:p>
    <w:p>
      <w:r>
        <w:t>答案:B</w:t>
      </w:r>
    </w:p>
    <w:p>
      <w:r>
        <w:t>552、一般在吸气管中需要维持MPa的压力</w:t>
      </w:r>
    </w:p>
    <w:p>
      <w:r>
        <w:t>A、0.03~0.05</w:t>
      </w:r>
    </w:p>
    <w:p>
      <w:r>
        <w:t>B、0.05~0.07</w:t>
      </w:r>
    </w:p>
    <w:p>
      <w:r>
        <w:t>C、0.07~0.09</w:t>
      </w:r>
    </w:p>
    <w:p>
      <w:r>
        <w:t>D、0.09~0</w:t>
      </w:r>
    </w:p>
    <w:p>
      <w:r>
        <w:t>答案:C</w:t>
      </w:r>
    </w:p>
    <w:p>
      <w:r>
        <w:t>解析:P9O</w:t>
      </w:r>
    </w:p>
    <w:p>
      <w:r>
        <w:t>553丶一般在吸气管中需要维持的真空。</w:t>
      </w:r>
    </w:p>
    <w:p>
      <w:r>
        <w:t>A、5%~10%</w:t>
      </w:r>
    </w:p>
    <w:p>
      <w:r>
        <w:t>0%~20%</w:t>
      </w:r>
    </w:p>
    <w:p>
      <w:r>
        <w:t>C、10%~30%</w:t>
      </w:r>
    </w:p>
    <w:p>
      <w:r>
        <w:t>D、20%~30%</w:t>
      </w:r>
    </w:p>
    <w:p>
      <w:r>
        <w:t>答案:C</w:t>
      </w:r>
    </w:p>
    <w:p>
      <w:r>
        <w:t>解析:P9O</w:t>
      </w:r>
    </w:p>
    <w:p>
      <w:r>
        <w:t>554、若要从外密封的外气室吸取蒸汽和空气的混合物在气封冷却器第一级中</w:t>
      </w:r>
    </w:p>
    <w:p>
      <w:r>
        <w:t>需要维持的压力</w:t>
      </w:r>
    </w:p>
    <w:p>
      <w:r>
        <w:t>A、0.09~0.11</w:t>
      </w:r>
    </w:p>
    <w:p>
      <w:r>
        <w:t>B、0.07~0.09</w:t>
      </w:r>
    </w:p>
    <w:p>
      <w:r>
        <w:t>C、0.05~0.07</w:t>
      </w:r>
    </w:p>
    <w:p>
      <w:r>
        <w:t>D、0.03~0.05</w:t>
      </w:r>
    </w:p>
    <w:p>
      <w:r>
        <w:t>答案:B</w:t>
      </w:r>
    </w:p>
    <w:p>
      <w:r>
        <w:t>解析:P90</w:t>
      </w:r>
    </w:p>
    <w:p>
      <w:r>
        <w:t>555丶若要使空气不能从外面露入汽轮机,均衡管需要维持MPa的压力</w:t>
      </w:r>
    </w:p>
    <w:p>
      <w:r>
        <w:t>A、0.03~0.05</w:t>
      </w:r>
    </w:p>
    <w:p>
      <w:r>
        <w:t>B、0.05~0.07</w:t>
      </w:r>
    </w:p>
    <w:p>
      <w:r>
        <w:t>C、0.07~0.09</w:t>
      </w:r>
    </w:p>
    <w:p>
      <w:r>
        <w:t>D、0.11~0.12</w:t>
      </w:r>
    </w:p>
    <w:p>
      <w:r>
        <w:t>答案:D</w:t>
      </w:r>
    </w:p>
    <w:p>
      <w:r>
        <w:t>解析:P9O</w:t>
      </w:r>
    </w:p>
    <w:p>
      <w:r>
        <w:t>556丶重力邮箱需要安装在汽轮机组mm上</w:t>
      </w:r>
    </w:p>
    <w:p>
      <w:r>
        <w:t>0~12</w:t>
      </w:r>
    </w:p>
    <w:p>
      <w:r>
        <w:t>ABcD</w:t>
      </w:r>
    </w:p>
    <w:p>
      <w:r>
        <w:t>2~14</w:t>
      </w:r>
    </w:p>
    <w:p>
      <w:r>
        <w:t>14~16</w:t>
      </w:r>
    </w:p>
    <w:p>
      <w:r>
        <w:t>6~18</w:t>
      </w:r>
    </w:p>
    <w:p>
      <w:r>
        <w:t>答案:A</w:t>
      </w:r>
    </w:p>
    <w:p>
      <w:r>
        <w:t>解析:p91</w:t>
      </w:r>
    </w:p>
    <w:p>
      <w:r>
        <w:t>557丶润滑机组停止供给滑油,重力邮箱还能继续向机组供油min</w:t>
      </w:r>
    </w:p>
    <w:p>
      <w:r>
        <w:t>A、4~5</w:t>
      </w:r>
    </w:p>
    <w:p>
      <w:r>
        <w:t>C、6~8</w:t>
      </w:r>
    </w:p>
    <w:p>
      <w:r>
        <w:t>答案:B</w:t>
      </w:r>
    </w:p>
    <w:p>
      <w:r>
        <w:t>解析:p91</w:t>
      </w:r>
    </w:p>
    <w:p>
      <w:r>
        <w:t>558、主油泵从邮箱2中把油吸入,升压表压力为Mpa时排出</w:t>
      </w:r>
    </w:p>
    <w:p>
      <w:r>
        <w:t>A、0~0.5</w:t>
      </w:r>
    </w:p>
    <w:p>
      <w:r>
        <w:t>B、0.5~</w:t>
      </w:r>
    </w:p>
    <w:p>
      <w:r>
        <w:t>C、0.5~2</w:t>
      </w:r>
    </w:p>
    <w:p>
      <w:r>
        <w:t>2</w:t>
      </w:r>
    </w:p>
    <w:p>
      <w:r>
        <w:t>答案:C</w:t>
      </w:r>
    </w:p>
    <w:p>
      <w:r>
        <w:t>解析:P91</w:t>
      </w:r>
    </w:p>
    <w:p>
      <w:r>
        <w:t>559丶轴承润滑用油一般只需要MPa的绝对压力</w:t>
      </w:r>
    </w:p>
    <w:p>
      <w:r>
        <w:t>A、0.17~0.26</w:t>
      </w:r>
    </w:p>
    <w:p>
      <w:r>
        <w:t>B、0.20~0.30</w:t>
      </w:r>
    </w:p>
    <w:p>
      <w:r>
        <w:t>C、0.25~0.34</w:t>
      </w:r>
    </w:p>
    <w:p>
      <w:r>
        <w:t>D、0.28~0.37</w:t>
      </w:r>
    </w:p>
    <w:p>
      <w:r>
        <w:t>答案:A</w:t>
      </w:r>
    </w:p>
    <w:p>
      <w:r>
        <w:t>解析:p91</w:t>
      </w:r>
    </w:p>
    <w:p>
      <w:r>
        <w:t>560丶油进入各个轴承时温度不得超过°c。</w:t>
      </w:r>
    </w:p>
    <w:p>
      <w:r>
        <w:t>A</w:t>
      </w:r>
    </w:p>
    <w:p>
      <w:r>
        <w:t>0~20</w:t>
      </w:r>
    </w:p>
    <w:p>
      <w:r>
        <w:t>5~25</w:t>
      </w:r>
    </w:p>
    <w:p>
      <w:r>
        <w:t>C、25~35</w:t>
      </w:r>
    </w:p>
    <w:p>
      <w:r>
        <w:t>D、35~45</w:t>
      </w:r>
    </w:p>
    <w:p>
      <w:r>
        <w:t>答案:D</w:t>
      </w:r>
    </w:p>
    <w:p>
      <w:r>
        <w:t>解析:p91</w:t>
      </w:r>
    </w:p>
    <w:p>
      <w:r>
        <w:t>561、10、油箱的最大储油量应足够主油泵连续使用mino</w:t>
      </w:r>
    </w:p>
    <w:p>
      <w:r>
        <w:t>ABc</w:t>
      </w:r>
    </w:p>
    <w:p>
      <w:r>
        <w:t>0~15</w:t>
      </w:r>
    </w:p>
    <w:p>
      <w:r>
        <w:t>20~25</w:t>
      </w:r>
    </w:p>
    <w:p>
      <w:r>
        <w:t>D、25~30</w:t>
      </w:r>
    </w:p>
    <w:p>
      <w:r>
        <w:t>答案:A</w:t>
      </w:r>
    </w:p>
    <w:p>
      <w:r>
        <w:t>解析:p92</w:t>
      </w:r>
    </w:p>
    <w:p>
      <w:r>
        <w:t>562丶汽轮机组的操作和保养不包括</w:t>
      </w:r>
    </w:p>
    <w:p>
      <w:r>
        <w:t>A、启动前的准备工作</w:t>
      </w:r>
    </w:p>
    <w:p>
      <w:r>
        <w:t>B、航行和离靠码头时的操作</w:t>
      </w:r>
    </w:p>
    <w:p>
      <w:r>
        <w:t>C丶汽轮机内温度的监控</w:t>
      </w:r>
    </w:p>
    <w:p>
      <w:r>
        <w:t>D、停车后的养护工作</w:t>
      </w:r>
    </w:p>
    <w:p>
      <w:r>
        <w:t>答案:C</w:t>
      </w:r>
    </w:p>
    <w:p>
      <w:r>
        <w:t>563、汽轮机暖机之前,真空度要达正常真空度的</w:t>
      </w:r>
    </w:p>
    <w:p>
      <w:r>
        <w:t>A、114~1/2</w:t>
      </w:r>
    </w:p>
    <w:p>
      <w:r>
        <w:t>B、1/3~1/2</w:t>
      </w:r>
    </w:p>
    <w:p>
      <w:r>
        <w:t>C、1/5~1/3</w:t>
      </w:r>
    </w:p>
    <w:p>
      <w:r>
        <w:t>D、1/6~1/2</w:t>
      </w:r>
    </w:p>
    <w:p>
      <w:r>
        <w:t>答案:B</w:t>
      </w:r>
    </w:p>
    <w:p>
      <w:r>
        <w:t>564丶自油冷却器流出的润滑油温度需保持在</w:t>
      </w:r>
    </w:p>
    <w:p>
      <w:r>
        <w:t>A、35°C~40°C</w:t>
      </w:r>
    </w:p>
    <w:p>
      <w:r>
        <w:t>B、45°C~50°C</w:t>
      </w:r>
    </w:p>
    <w:p>
      <w:r>
        <w:t>C、25°C~30°B、45°C~60°C</w:t>
      </w:r>
    </w:p>
    <w:p>
      <w:r>
        <w:t>答案:A</w:t>
      </w:r>
    </w:p>
    <w:p>
      <w:r>
        <w:t>565丶正车航行需迅速停车的情况时,必须在正车转速降到正常转速的时才能</w:t>
      </w:r>
    </w:p>
    <w:p>
      <w:r>
        <w:t>徐徐地向倒车级中送气</w:t>
      </w:r>
    </w:p>
    <w:p>
      <w:r>
        <w:t>A、25%~30%</w:t>
      </w:r>
    </w:p>
    <w:p>
      <w:r>
        <w:t>B、30%~40%</w:t>
      </w:r>
    </w:p>
    <w:p>
      <w:r>
        <w:t>C、15%~25%</w:t>
      </w:r>
    </w:p>
    <w:p>
      <w:r>
        <w:t>D、35%~40%</w:t>
      </w:r>
    </w:p>
    <w:p>
      <w:r>
        <w:t>答案:A</w:t>
      </w:r>
    </w:p>
    <w:p>
      <w:r>
        <w:t>566丶倒车第一级喷管阀前的蒸汽压力一般不应超过倒车正常压力的</w:t>
      </w:r>
    </w:p>
    <w:p>
      <w:r>
        <w:t>A、20%~30%</w:t>
      </w:r>
    </w:p>
    <w:p>
      <w:r>
        <w:t>B、30%~40%</w:t>
      </w:r>
    </w:p>
    <w:p>
      <w:r>
        <w:t>C、40%~50%</w:t>
      </w:r>
    </w:p>
    <w:p>
      <w:r>
        <w:t>D、50%~60%</w:t>
      </w:r>
    </w:p>
    <w:p>
      <w:r>
        <w:t>答案:B</w:t>
      </w:r>
    </w:p>
    <w:p>
      <w:r>
        <w:t>567丶全负荷下倒车不允许超过min</w:t>
      </w:r>
    </w:p>
    <w:p>
      <w:r>
        <w:t>A、20~30</w:t>
      </w:r>
    </w:p>
    <w:p>
      <w:r>
        <w:t>30~40</w:t>
      </w:r>
    </w:p>
    <w:p>
      <w:r>
        <w:t>BCD</w:t>
      </w:r>
    </w:p>
    <w:p>
      <w:r>
        <w:t>5~20</w:t>
      </w:r>
    </w:p>
    <w:p>
      <w:r>
        <w:t>10~25</w:t>
      </w:r>
    </w:p>
    <w:p>
      <w:r>
        <w:t>答案:A</w:t>
      </w:r>
    </w:p>
    <w:p>
      <w:r>
        <w:t>568、汽轮机短期停车,凝汽器真空度降低至kPa</w:t>
      </w:r>
    </w:p>
    <w:p>
      <w:r>
        <w:t>A、67~80</w:t>
      </w:r>
    </w:p>
    <w:p>
      <w:r>
        <w:t>B、65~70</w:t>
      </w:r>
    </w:p>
    <w:p>
      <w:r>
        <w:t>C、67~70</w:t>
      </w:r>
    </w:p>
    <w:p>
      <w:r>
        <w:t>D、77~80</w:t>
      </w:r>
    </w:p>
    <w:p>
      <w:r>
        <w:t>答案:A</w:t>
      </w:r>
    </w:p>
    <w:p>
      <w:r>
        <w:t>569、凝汽器在汽轮机停车后仍要继续工作min</w:t>
      </w:r>
    </w:p>
    <w:p>
      <w:r>
        <w:t>A、20~40</w:t>
      </w:r>
    </w:p>
    <w:p>
      <w:r>
        <w:t>B、30~40</w:t>
      </w:r>
    </w:p>
    <w:p>
      <w:r>
        <w:t>C、25~30</w:t>
      </w:r>
    </w:p>
    <w:p>
      <w:r>
        <w:t>D、35~40</w:t>
      </w:r>
    </w:p>
    <w:p>
      <w:r>
        <w:t>答案:B</w:t>
      </w:r>
    </w:p>
    <w:p>
      <w:r>
        <w:t>570丶机舱每天必须用抽风机通风约h</w:t>
      </w:r>
    </w:p>
    <w:p>
      <w:r>
        <w:t>A</w:t>
      </w:r>
    </w:p>
    <w:p>
      <w:r>
        <w:t>4</w:t>
      </w:r>
    </w:p>
    <w:p>
      <w:r>
        <w:t>C、4~6</w:t>
      </w:r>
    </w:p>
    <w:p>
      <w:r>
        <w:t>D、5~7</w:t>
      </w:r>
    </w:p>
    <w:p>
      <w:r>
        <w:t>答案:C</w:t>
      </w:r>
    </w:p>
    <w:p>
      <w:r>
        <w:t>571、在汽轮机暖机之前,真空度达到正常真空度的</w:t>
      </w:r>
    </w:p>
    <w:p>
      <w:r>
        <w:t>A、1/2~3/4</w:t>
      </w:r>
    </w:p>
    <w:p>
      <w:r>
        <w:t>B、1/3~1/2</w:t>
      </w:r>
    </w:p>
    <w:p>
      <w:r>
        <w:t>C、1/3~3/8</w:t>
      </w:r>
    </w:p>
    <w:p>
      <w:r>
        <w:t>D、1/4~1/2</w:t>
      </w:r>
    </w:p>
    <w:p>
      <w:r>
        <w:t>答案:B</w:t>
      </w:r>
    </w:p>
    <w:p>
      <w:r>
        <w:t>572、汽轮机启动前的准备,在油泵开启后将盘动转</w:t>
      </w:r>
    </w:p>
    <w:p>
      <w:r>
        <w:t>A、主轴3/2</w:t>
      </w:r>
    </w:p>
    <w:p>
      <w:r>
        <w:t>B、曲柄3/2</w:t>
      </w:r>
    </w:p>
    <w:p>
      <w:r>
        <w:t>C、主轴2/3</w:t>
      </w:r>
    </w:p>
    <w:p>
      <w:r>
        <w:t>D丶曲柄2/3</w:t>
      </w:r>
    </w:p>
    <w:p>
      <w:r>
        <w:t>答案:A</w:t>
      </w:r>
    </w:p>
    <w:p>
      <w:r>
        <w:t>573丶汽轮机启动前准备工作,包括</w:t>
      </w:r>
    </w:p>
    <w:p>
      <w:r>
        <w:t>①检査各部件是否完好②预热主</w:t>
      </w:r>
    </w:p>
    <w:p>
      <w:r>
        <w:t>蒸汽管③给调节机构的连杆以及杠杄接头处加油④进行暖机⑤测量转子和齿</w:t>
      </w:r>
    </w:p>
    <w:p>
      <w:r>
        <w:t>轮传动轴上的端面间隙⑥校验润滑系统是否良好并开启滑油泵</w:t>
      </w:r>
    </w:p>
    <w:p>
      <w:r>
        <w:t>A、①②④⑤⑥</w:t>
      </w:r>
    </w:p>
    <w:p>
      <w:r>
        <w:t>B、①②34⑤⑥</w:t>
      </w:r>
    </w:p>
    <w:p>
      <w:r>
        <w:t>C、①④⑤⑥</w:t>
      </w:r>
    </w:p>
    <w:p>
      <w:r>
        <w:t>D、①②③46</w:t>
      </w:r>
    </w:p>
    <w:p>
      <w:r>
        <w:t>答案:D</w:t>
      </w:r>
    </w:p>
    <w:p>
      <w:r>
        <w:t>574丶利用蒸汽来暖热汽轮机可以使和的温度同时缓慢上升</w:t>
      </w:r>
    </w:p>
    <w:p>
      <w:r>
        <w:t>A、定子转子</w:t>
      </w:r>
    </w:p>
    <w:p>
      <w:r>
        <w:t>B、主轴转子</w:t>
      </w:r>
    </w:p>
    <w:p>
      <w:r>
        <w:t>C、定子主轴</w:t>
      </w:r>
    </w:p>
    <w:p>
      <w:r>
        <w:t>D丶壳体转子</w:t>
      </w:r>
    </w:p>
    <w:p>
      <w:r>
        <w:t>答案:D</w:t>
      </w:r>
    </w:p>
    <w:p>
      <w:r>
        <w:t>575、暖机的总持续时间取决于和</w:t>
      </w:r>
    </w:p>
    <w:p>
      <w:r>
        <w:t>A、环境温度汽轮机尺度</w:t>
      </w:r>
    </w:p>
    <w:p>
      <w:r>
        <w:t>B、真空度蒸汽初始参数</w:t>
      </w:r>
    </w:p>
    <w:p>
      <w:r>
        <w:t>C丶汽轮机尺度蒸汽初始参数</w:t>
      </w:r>
    </w:p>
    <w:p>
      <w:r>
        <w:t>D丶真空度汽轮机尺度</w:t>
      </w:r>
    </w:p>
    <w:p>
      <w:r>
        <w:t>答案:C</w:t>
      </w:r>
    </w:p>
    <w:p>
      <w:r>
        <w:t>576丶自油冷却器流出的润滑油需保持在</w:t>
      </w:r>
    </w:p>
    <w:p>
      <w:r>
        <w:t>C之间</w:t>
      </w:r>
    </w:p>
    <w:p>
      <w:r>
        <w:t>A、3~35°C</w:t>
      </w:r>
    </w:p>
    <w:p>
      <w:r>
        <w:t>B、35°C~40°C</w:t>
      </w:r>
    </w:p>
    <w:p>
      <w:r>
        <w:t>C、40°C~45°C</w:t>
      </w:r>
    </w:p>
    <w:p>
      <w:r>
        <w:t>D、45°C~50°C</w:t>
      </w:r>
    </w:p>
    <w:p>
      <w:r>
        <w:t>答案:B</w:t>
      </w:r>
    </w:p>
    <w:p>
      <w:r>
        <w:t>577、在汽轮机中,从流出的润滑油温度不得超过70°c</w:t>
      </w:r>
    </w:p>
    <w:p>
      <w:r>
        <w:t>A、自油冷却器</w:t>
      </w:r>
    </w:p>
    <w:p>
      <w:r>
        <w:t>B、齿轮箱</w:t>
      </w:r>
    </w:p>
    <w:p>
      <w:r>
        <w:t>C、轴承</w:t>
      </w:r>
    </w:p>
    <w:p>
      <w:r>
        <w:t>D、冷却管</w:t>
      </w:r>
    </w:p>
    <w:p>
      <w:r>
        <w:t>答案:C</w:t>
      </w:r>
    </w:p>
    <w:p>
      <w:r>
        <w:t>578丶在进行离岸码头的操纵之前,要关闭自向中间级送气阀门</w:t>
      </w:r>
    </w:p>
    <w:p>
      <w:r>
        <w:t>A、舵机汽轮机</w:t>
      </w:r>
    </w:p>
    <w:p>
      <w:r>
        <w:t>B、主机汽轮机</w:t>
      </w:r>
    </w:p>
    <w:p>
      <w:r>
        <w:t>C丶辅机汽轮机</w:t>
      </w:r>
    </w:p>
    <w:p>
      <w:r>
        <w:t>D丶发电机组汽轮机</w:t>
      </w:r>
    </w:p>
    <w:p>
      <w:r>
        <w:t>答案:C</w:t>
      </w:r>
    </w:p>
    <w:p>
      <w:r>
        <w:t>579丶机舱每天必须用抽风机通风约4~6h,主要目的是</w:t>
      </w:r>
    </w:p>
    <w:p>
      <w:r>
        <w:t>A丶维持机舱通风环境,保证主机有足够空气进入工作室</w:t>
      </w:r>
    </w:p>
    <w:p>
      <w:r>
        <w:t>B丶维持机舱空气高度干燥,避免及其零件锈蚀</w:t>
      </w:r>
    </w:p>
    <w:p>
      <w:r>
        <w:t>C丶维持机舱通风环境,有效提高各部件散热</w:t>
      </w:r>
    </w:p>
    <w:p>
      <w:r>
        <w:t>D丶维持机舱通风环境,降低杋舱温度,改蓍工作环境</w:t>
      </w:r>
    </w:p>
    <w:p>
      <w:r>
        <w:t>答案:B</w:t>
      </w:r>
    </w:p>
    <w:p>
      <w:r>
        <w:t>580丶在应开放暖机和疏水用的阀门</w:t>
      </w:r>
    </w:p>
    <w:p>
      <w:r>
        <w:t>A、启动前</w:t>
      </w:r>
    </w:p>
    <w:p>
      <w:r>
        <w:t>B、启动时</w:t>
      </w:r>
    </w:p>
    <w:p>
      <w:r>
        <w:t>C、航行中</w:t>
      </w:r>
    </w:p>
    <w:p>
      <w:r>
        <w:t>D、停车后</w:t>
      </w:r>
    </w:p>
    <w:p>
      <w:r>
        <w:t>答案:D</w:t>
      </w:r>
    </w:p>
    <w:p>
      <w:r>
        <w:t>581、当回热器热度达到一定高度后,回热器会发生哪些变化?°</w:t>
      </w:r>
    </w:p>
    <w:p>
      <w:r>
        <w:t>A、尺寸和质量过分庞大</w:t>
      </w:r>
    </w:p>
    <w:p>
      <w:r>
        <w:t>B、流体阻力减小</w:t>
      </w:r>
    </w:p>
    <w:p>
      <w:r>
        <w:t>C丶功率输出上升丶变工况调节响应相对迟缓</w:t>
      </w:r>
    </w:p>
    <w:p>
      <w:r>
        <w:t>D、功率输入上升</w:t>
      </w:r>
    </w:p>
    <w:p>
      <w:r>
        <w:t>答案:A</w:t>
      </w:r>
    </w:p>
    <w:p>
      <w:r>
        <w:t>582丶简单循环中,压气机部件消耗的压缩功约占涡轮部件发出膨胀功的。</w:t>
      </w:r>
    </w:p>
    <w:p>
      <w:r>
        <w:t>A、1/4</w:t>
      </w:r>
    </w:p>
    <w:p>
      <w:r>
        <w:t>B、2/3</w:t>
      </w:r>
    </w:p>
    <w:p>
      <w:r>
        <w:t>C、5/6</w:t>
      </w:r>
    </w:p>
    <w:p>
      <w:r>
        <w:t>D、1/2</w:t>
      </w:r>
    </w:p>
    <w:p>
      <w:r>
        <w:t>答案:B</w:t>
      </w:r>
    </w:p>
    <w:p>
      <w:r>
        <w:t>583、可以提高燃气轮机的比功</w:t>
      </w:r>
    </w:p>
    <w:p>
      <w:r>
        <w:t>A、增加压气机的压缩耗功</w:t>
      </w:r>
    </w:p>
    <w:p>
      <w:r>
        <w:t>B、减小热效率</w:t>
      </w:r>
    </w:p>
    <w:p>
      <w:r>
        <w:t>C、减少压气机的压缩功耗</w:t>
      </w:r>
    </w:p>
    <w:p>
      <w:r>
        <w:t>D丶提高温度</w:t>
      </w:r>
    </w:p>
    <w:p>
      <w:r>
        <w:t>答案:C</w:t>
      </w:r>
    </w:p>
    <w:p>
      <w:r>
        <w:t>584、中间冷却器是一个换热器</w:t>
      </w:r>
    </w:p>
    <w:p>
      <w:r>
        <w:t>A、液-气</w:t>
      </w:r>
    </w:p>
    <w:p>
      <w:r>
        <w:t>B、气-气</w:t>
      </w:r>
    </w:p>
    <w:p>
      <w:r>
        <w:t>C、液-液</w:t>
      </w:r>
    </w:p>
    <w:p>
      <w:r>
        <w:t>D、循环</w:t>
      </w:r>
    </w:p>
    <w:p>
      <w:r>
        <w:t>答案:A</w:t>
      </w:r>
    </w:p>
    <w:p>
      <w:r>
        <w:t>585丶在船舶动力装置中,热交换形式很多,不包括</w:t>
      </w:r>
    </w:p>
    <w:p>
      <w:r>
        <w:t>A、表面式</w:t>
      </w:r>
    </w:p>
    <w:p>
      <w:r>
        <w:t>B、回转蓄热式</w:t>
      </w:r>
    </w:p>
    <w:p>
      <w:r>
        <w:t>C、混合式</w:t>
      </w:r>
    </w:p>
    <w:p>
      <w:r>
        <w:t>D、对流式</w:t>
      </w:r>
    </w:p>
    <w:p>
      <w:r>
        <w:t>答案:D</w:t>
      </w:r>
    </w:p>
    <w:p>
      <w:r>
        <w:t>586、滑油冷却器是常利用作为冷媒</w:t>
      </w:r>
    </w:p>
    <w:p>
      <w:r>
        <w:t>A、海水</w:t>
      </w:r>
    </w:p>
    <w:p>
      <w:r>
        <w:t>B、淡水</w:t>
      </w:r>
    </w:p>
    <w:p>
      <w:r>
        <w:t>C、燃油</w:t>
      </w:r>
    </w:p>
    <w:p>
      <w:r>
        <w:t>D、滑油</w:t>
      </w:r>
    </w:p>
    <w:p>
      <w:r>
        <w:t>答案:C</w:t>
      </w:r>
    </w:p>
    <w:p>
      <w:r>
        <w:t>587丶涡轮排气扩压器引燃气至环状回热器内孔,向四周做,与管束进行换热</w:t>
      </w:r>
    </w:p>
    <w:p>
      <w:r>
        <w:t>A、径向运动</w:t>
      </w:r>
    </w:p>
    <w:p>
      <w:r>
        <w:t>B、横向运动</w:t>
      </w:r>
    </w:p>
    <w:p>
      <w:r>
        <w:t>C、圆周运动</w:t>
      </w:r>
    </w:p>
    <w:p>
      <w:r>
        <w:t>D、不规则运动</w:t>
      </w:r>
    </w:p>
    <w:p>
      <w:r>
        <w:t>答案:A</w:t>
      </w:r>
    </w:p>
    <w:p>
      <w:r>
        <w:t>588丶为了改善燃油的流动特性,往往需要对进行加温</w:t>
      </w:r>
    </w:p>
    <w:p>
      <w:r>
        <w:t>A、燃油管外壁</w:t>
      </w:r>
    </w:p>
    <w:p>
      <w:r>
        <w:t>B、燃油</w:t>
      </w:r>
    </w:p>
    <w:p>
      <w:r>
        <w:t>C丶燃油泵</w:t>
      </w:r>
    </w:p>
    <w:p>
      <w:r>
        <w:t>D、B+C</w:t>
      </w:r>
    </w:p>
    <w:p>
      <w:r>
        <w:t>答案:B</w:t>
      </w:r>
    </w:p>
    <w:p>
      <w:r>
        <w:t>589丶为了保持燃气轮机的固有优点,燃气轮机传统的发展方向是釆用高初参数</w:t>
      </w:r>
    </w:p>
    <w:p>
      <w:r>
        <w:t>A、圆周循环方式</w:t>
      </w:r>
    </w:p>
    <w:p>
      <w:r>
        <w:t>B丶复杂循环方式</w:t>
      </w:r>
    </w:p>
    <w:p>
      <w:r>
        <w:t>C、不规则循环方式</w:t>
      </w:r>
    </w:p>
    <w:p>
      <w:r>
        <w:t>D丶简单循环方式</w:t>
      </w:r>
    </w:p>
    <w:p>
      <w:r>
        <w:t>答案:D</w:t>
      </w:r>
    </w:p>
    <w:p>
      <w:r>
        <w:t>590丶有时可利用的高速流动能量抽吸隔热罩内的空气,对燃气轮机外壁进行</w:t>
      </w:r>
    </w:p>
    <w:p>
      <w:r>
        <w:t>冷却。</w:t>
      </w:r>
    </w:p>
    <w:p>
      <w:r>
        <w:t>A、外界空气</w:t>
      </w:r>
    </w:p>
    <w:p>
      <w:r>
        <w:t>B、排气</w:t>
      </w:r>
    </w:p>
    <w:p>
      <w:r>
        <w:t>C、水蒸气</w:t>
      </w:r>
    </w:p>
    <w:p>
      <w:r>
        <w:t>D、废弃水</w:t>
      </w:r>
    </w:p>
    <w:p>
      <w:r>
        <w:t>答案:B</w:t>
      </w:r>
    </w:p>
    <w:p>
      <w:r>
        <w:t>591、为了减少对周围环境的影响需敷设</w:t>
      </w:r>
    </w:p>
    <w:p>
      <w:r>
        <w:t>A、绝热材料</w:t>
      </w:r>
    </w:p>
    <w:p>
      <w:r>
        <w:t>B、冷却装置</w:t>
      </w:r>
    </w:p>
    <w:p>
      <w:r>
        <w:t>C、散热材料</w:t>
      </w:r>
    </w:p>
    <w:p>
      <w:r>
        <w:t>D、吸热材料</w:t>
      </w:r>
    </w:p>
    <w:p>
      <w:r>
        <w:t>答案:A</w:t>
      </w:r>
    </w:p>
    <w:p>
      <w:r>
        <w:t>592丶为了保证燃气轮机入口进气流场的流动损失小在压气机进囗处设置</w:t>
      </w:r>
    </w:p>
    <w:p>
      <w:r>
        <w:t>A、滤清器</w:t>
      </w:r>
    </w:p>
    <w:p>
      <w:r>
        <w:t>B、冷却器</w:t>
      </w:r>
    </w:p>
    <w:p>
      <w:r>
        <w:t>C、进气管</w:t>
      </w:r>
    </w:p>
    <w:p>
      <w:r>
        <w:t>D、导流叶栅</w:t>
      </w:r>
    </w:p>
    <w:p>
      <w:r>
        <w:t>答案:C</w:t>
      </w:r>
    </w:p>
    <w:p>
      <w:r>
        <w:t>593、换热器的作用是使两种温度不同的介质进行热量交换达到的目的</w:t>
      </w:r>
    </w:p>
    <w:p>
      <w:r>
        <w:t>A、加热或冷却</w:t>
      </w:r>
    </w:p>
    <w:p>
      <w:r>
        <w:t>B、保温</w:t>
      </w:r>
    </w:p>
    <w:p>
      <w:r>
        <w:t>C、冷却</w:t>
      </w:r>
    </w:p>
    <w:p>
      <w:r>
        <w:t>D、升温</w:t>
      </w:r>
    </w:p>
    <w:p>
      <w:r>
        <w:t>答案:A</w:t>
      </w:r>
    </w:p>
    <w:p>
      <w:r>
        <w:t>594丶换热器可分为直接接触式和</w:t>
      </w:r>
    </w:p>
    <w:p>
      <w:r>
        <w:t>A</w:t>
      </w:r>
    </w:p>
    <w:p>
      <w:r>
        <w:t>热式</w:t>
      </w:r>
    </w:p>
    <w:p>
      <w:r>
        <w:t>B、冷却式</w:t>
      </w:r>
    </w:p>
    <w:p>
      <w:r>
        <w:t>C、管道接触式</w:t>
      </w:r>
    </w:p>
    <w:p>
      <w:r>
        <w:t>D、非直接接触式</w:t>
      </w:r>
    </w:p>
    <w:p>
      <w:r>
        <w:t>答案:D</w:t>
      </w:r>
    </w:p>
    <w:p>
      <w:r>
        <w:t>595丶回热式换热器通常只能用于之间的换热</w:t>
      </w:r>
    </w:p>
    <w:p>
      <w:r>
        <w:t>A、气体介质</w:t>
      </w:r>
    </w:p>
    <w:p>
      <w:r>
        <w:t>B、液体介质</w:t>
      </w:r>
    </w:p>
    <w:p>
      <w:r>
        <w:t>C、粘弹性介质</w:t>
      </w:r>
    </w:p>
    <w:p>
      <w:r>
        <w:t>D、混合介质</w:t>
      </w:r>
    </w:p>
    <w:p>
      <w:r>
        <w:t>答案:A</w:t>
      </w:r>
    </w:p>
    <w:p>
      <w:r>
        <w:t>596丶表面式换热器种类繁多燃气轮机上使用的有哪三种?</w:t>
      </w:r>
    </w:p>
    <w:p>
      <w:r>
        <w:t>A、管式,板式,翅片式</w:t>
      </w:r>
    </w:p>
    <w:p>
      <w:r>
        <w:t>B、桶式,板式,翅片式</w:t>
      </w:r>
    </w:p>
    <w:p>
      <w:r>
        <w:t>C、角式,板式,翅片式</w:t>
      </w:r>
    </w:p>
    <w:p>
      <w:r>
        <w:t>D、园式板式,翅片式</w:t>
      </w:r>
    </w:p>
    <w:p>
      <w:r>
        <w:t>答案:A</w:t>
      </w:r>
    </w:p>
    <w:p>
      <w:r>
        <w:t>597丶什么样的换热器出现替代了板翅换热器的使用?</w:t>
      </w:r>
    </w:p>
    <w:p>
      <w:r>
        <w:t>A、管式换热器</w:t>
      </w:r>
    </w:p>
    <w:p>
      <w:r>
        <w:t>B、板翅式换热器</w:t>
      </w:r>
    </w:p>
    <w:p>
      <w:r>
        <w:t>C、翅片式</w:t>
      </w:r>
    </w:p>
    <w:p>
      <w:r>
        <w:t>D丶管板式</w:t>
      </w:r>
    </w:p>
    <w:p>
      <w:r>
        <w:t>答案:B</w:t>
      </w:r>
    </w:p>
    <w:p>
      <w:r>
        <w:t>598丶为了改善燃油的流动,特性,尤其是改善燃油的雾化特性往往需要对燃油</w:t>
      </w:r>
    </w:p>
    <w:p>
      <w:r>
        <w:t>进行哪些操作?。</w:t>
      </w:r>
    </w:p>
    <w:p>
      <w:r>
        <w:t>A、加温</w:t>
      </w:r>
    </w:p>
    <w:p>
      <w:r>
        <w:t>压</w:t>
      </w:r>
    </w:p>
    <w:p>
      <w:r>
        <w:t>C、加温加压</w:t>
      </w:r>
    </w:p>
    <w:p>
      <w:r>
        <w:t>D、降压</w:t>
      </w:r>
    </w:p>
    <w:p>
      <w:r>
        <w:t>答案:A</w:t>
      </w:r>
    </w:p>
    <w:p>
      <w:r>
        <w:t>599、中间冷却器是用水或海水冷却空气的换热器水的放热系数约为空气的</w:t>
      </w:r>
    </w:p>
    <w:p>
      <w:r>
        <w:t>倍</w:t>
      </w:r>
    </w:p>
    <w:p>
      <w:r>
        <w:t>A、10</w:t>
      </w:r>
    </w:p>
    <w:p>
      <w:r>
        <w:t>B、20</w:t>
      </w:r>
    </w:p>
    <w:p>
      <w:r>
        <w:t>C、30</w:t>
      </w:r>
    </w:p>
    <w:p>
      <w:r>
        <w:t>D、40</w:t>
      </w:r>
    </w:p>
    <w:p>
      <w:r>
        <w:t>答案:A</w:t>
      </w:r>
    </w:p>
    <w:p>
      <w:r>
        <w:t>600丶下列不是板翅式换热器的特点的一项是</w:t>
      </w:r>
    </w:p>
    <w:p>
      <w:r>
        <w:t>A、传热效率高</w:t>
      </w:r>
    </w:p>
    <w:p>
      <w:r>
        <w:t>B、轻巧牢固</w:t>
      </w:r>
    </w:p>
    <w:p>
      <w:r>
        <w:t>C、经济性好</w:t>
      </w:r>
    </w:p>
    <w:p>
      <w:r>
        <w:t>D丶易拆装清洗</w:t>
      </w:r>
    </w:p>
    <w:p>
      <w:r>
        <w:t>答案:D</w:t>
      </w:r>
    </w:p>
    <w:p>
      <w:r>
        <w:t>601、滑油冷却器在燃气轮机中应用最多的冷媒体是</w:t>
      </w:r>
    </w:p>
    <w:p>
      <w:r>
        <w:t>A、水</w:t>
      </w:r>
    </w:p>
    <w:p>
      <w:r>
        <w:t>B、柴油</w:t>
      </w:r>
    </w:p>
    <w:p>
      <w:r>
        <w:t>C、燃油</w:t>
      </w:r>
    </w:p>
    <w:p>
      <w:r>
        <w:t>D丶活性碳油</w:t>
      </w:r>
    </w:p>
    <w:p>
      <w:r>
        <w:t>答案:C</w:t>
      </w:r>
    </w:p>
    <w:p>
      <w:r>
        <w:t>602、压气机内的转子轴实际上是一条空心丝杆,其主要的功用是</w:t>
      </w:r>
    </w:p>
    <w:p>
      <w:r>
        <w:t>A、传递转矩</w:t>
      </w:r>
    </w:p>
    <w:p>
      <w:r>
        <w:t>B、作进气口</w:t>
      </w:r>
    </w:p>
    <w:p>
      <w:r>
        <w:t>C、定位</w:t>
      </w:r>
    </w:p>
    <w:p>
      <w:r>
        <w:t>D丶支撑部件</w:t>
      </w:r>
    </w:p>
    <w:p>
      <w:r>
        <w:t>答案:C</w:t>
      </w:r>
    </w:p>
    <w:p>
      <w:r>
        <w:t>603、进气匣的主要功用有</w:t>
      </w:r>
    </w:p>
    <w:p>
      <w:r>
        <w:t>A丶作为新鲜空气进入压气机必经的通道,保证获得所需的空气流量</w:t>
      </w:r>
    </w:p>
    <w:p>
      <w:r>
        <w:t>B、作为压气机的压力平衡装置</w:t>
      </w:r>
    </w:p>
    <w:p>
      <w:r>
        <w:t>C丶作为启动器齿轮箱及附件箱立轴的通道,以及润滑油的油道</w:t>
      </w:r>
    </w:p>
    <w:p>
      <w:r>
        <w:t>D丶供安装启动器齿轮箱及附件箱</w:t>
      </w:r>
    </w:p>
    <w:p>
      <w:r>
        <w:t>答案:B</w:t>
      </w:r>
    </w:p>
    <w:p>
      <w:r>
        <w:t>604丶压气机转子在高速运转时,会引趣转子剧烈震动</w:t>
      </w:r>
    </w:p>
    <w:p>
      <w:r>
        <w:t>A、转速过高</w:t>
      </w:r>
    </w:p>
    <w:p>
      <w:r>
        <w:t>B、部件质量分布不均</w:t>
      </w:r>
    </w:p>
    <w:p>
      <w:r>
        <w:t>C、气压不平衡</w:t>
      </w:r>
    </w:p>
    <w:p>
      <w:r>
        <w:t>D丶转子温度过高</w:t>
      </w:r>
    </w:p>
    <w:p>
      <w:r>
        <w:t>答案:B</w:t>
      </w:r>
    </w:p>
    <w:p>
      <w:r>
        <w:t>605丶船舶燃气轮机总体系统由等部分组成。</w:t>
      </w:r>
    </w:p>
    <w:p>
      <w:r>
        <w:t>A、燃气轮机本体</w:t>
      </w:r>
    </w:p>
    <w:p>
      <w:r>
        <w:t>B、辅助系统</w:t>
      </w:r>
    </w:p>
    <w:p>
      <w:r>
        <w:t>C丶燃油系统</w:t>
      </w:r>
    </w:p>
    <w:p>
      <w:r>
        <w:t>D、A+B</w:t>
      </w:r>
    </w:p>
    <w:p>
      <w:r>
        <w:t>答案:D</w:t>
      </w:r>
    </w:p>
    <w:p>
      <w:r>
        <w:t>606丶船舶燃气轮机辅助由系统部分组成</w:t>
      </w:r>
    </w:p>
    <w:p>
      <w:r>
        <w:t>A丶燃油系统丶滑油系统丶动控制系统丶通气系统丶卸荷系统丶清洗系统</w:t>
      </w:r>
    </w:p>
    <w:p>
      <w:r>
        <w:t>B丶燃油系统丶滑油系统丶动控制系统</w:t>
      </w:r>
    </w:p>
    <w:p>
      <w:r>
        <w:t>C丶油系统丶滑油系统丶动控制系统丶通气系统丶卸荷系统</w:t>
      </w:r>
    </w:p>
    <w:p>
      <w:r>
        <w:t>D丶燃油系统丶滑油系统丶动控制系统丶通气系统丶清洗系统</w:t>
      </w:r>
    </w:p>
    <w:p>
      <w:r>
        <w:t>答案:A</w:t>
      </w:r>
    </w:p>
    <w:p>
      <w:r>
        <w:t>607丶船舶燃气轮的进气匣的内外壳有条辐射状支柱。</w:t>
      </w:r>
    </w:p>
    <w:p>
      <w:r>
        <w:t>ABCD</w:t>
      </w:r>
    </w:p>
    <w:p>
      <w:r>
        <w:t>6895</w:t>
      </w:r>
    </w:p>
    <w:p>
      <w:r>
        <w:t>答案:B</w:t>
      </w:r>
    </w:p>
    <w:p>
      <w:r>
        <w:t>608丶下面船舶燃气轮的进气匣的功用正确的是</w:t>
      </w:r>
    </w:p>
    <w:p>
      <w:r>
        <w:t>A丶作为新鲜空气进入压气机必经的通道,保证获得所需的空气流量</w:t>
      </w:r>
    </w:p>
    <w:p>
      <w:r>
        <w:t>B、作为压气机转子高速回转运动的后支柱</w:t>
      </w:r>
    </w:p>
    <w:p>
      <w:r>
        <w:t>C、供安装启动器的废弃箱</w:t>
      </w:r>
    </w:p>
    <w:p>
      <w:r>
        <w:t>D丶作为作为压气机转子低速回转运动的后支柱</w:t>
      </w:r>
    </w:p>
    <w:p>
      <w:r>
        <w:t>答案:A</w:t>
      </w:r>
    </w:p>
    <w:p>
      <w:r>
        <w:t>609丶船舶燃气轮的进气匣毂部内端支撑着压气机转子的什么?</w:t>
      </w:r>
    </w:p>
    <w:p>
      <w:r>
        <w:t>A、前轴承内整流罩</w:t>
      </w:r>
    </w:p>
    <w:p>
      <w:r>
        <w:t>B、后轴承内整流罩</w:t>
      </w:r>
    </w:p>
    <w:p>
      <w:r>
        <w:t>C、前轴承外整流罩</w:t>
      </w:r>
    </w:p>
    <w:p>
      <w:r>
        <w:t>D丶后轴承外整流罩</w:t>
      </w:r>
    </w:p>
    <w:p>
      <w:r>
        <w:t>答案:A</w:t>
      </w:r>
    </w:p>
    <w:p>
      <w:r>
        <w:t>610丶轴承壳与进气匣壳之间有条防漏胶圈,从而构成了两条环形通道。</w:t>
      </w:r>
    </w:p>
    <w:p>
      <w:r>
        <w:t>ABc</w:t>
      </w:r>
    </w:p>
    <w:p>
      <w:r>
        <w:t>D、6</w:t>
      </w:r>
    </w:p>
    <w:p>
      <w:r>
        <w:t>答案:B</w:t>
      </w:r>
    </w:p>
    <w:p>
      <w:r>
        <w:t>611、排气机(油气分离器)安装于</w:t>
      </w:r>
    </w:p>
    <w:p>
      <w:r>
        <w:t>A、启动齿轮箱顶部</w:t>
      </w:r>
    </w:p>
    <w:p>
      <w:r>
        <w:t>B、启动附件箱底部</w:t>
      </w:r>
    </w:p>
    <w:p>
      <w:r>
        <w:t>B丶启动齿轮箱顶部D丶启动附件箱底部</w:t>
      </w:r>
    </w:p>
    <w:p>
      <w:r>
        <w:t>答案:A</w:t>
      </w:r>
    </w:p>
    <w:p>
      <w:r>
        <w:t>612、船舶燃气轮的进气匣安装于压气机部分</w:t>
      </w:r>
    </w:p>
    <w:p>
      <w:r>
        <w:t>A、左端</w:t>
      </w:r>
    </w:p>
    <w:p>
      <w:r>
        <w:t>B、右端</w:t>
      </w:r>
    </w:p>
    <w:p>
      <w:r>
        <w:t>C、前端</w:t>
      </w:r>
    </w:p>
    <w:p>
      <w:r>
        <w:t>D、后端</w:t>
      </w:r>
    </w:p>
    <w:p>
      <w:r>
        <w:t>答案:C</w:t>
      </w:r>
    </w:p>
    <w:p>
      <w:r>
        <w:t>613、压气机是燃气发生器的一个重要组成部分,其功用是将吸入的新鲜空气进</w:t>
      </w:r>
    </w:p>
    <w:p>
      <w:r>
        <w:t>行压缩,以获得</w:t>
      </w:r>
    </w:p>
    <w:p>
      <w:r>
        <w:t>的增压空气</w:t>
      </w:r>
    </w:p>
    <w:p>
      <w:r>
        <w:t>A、大流量、高压比</w:t>
      </w:r>
    </w:p>
    <w:p>
      <w:r>
        <w:t>、小流量、高压比</w:t>
      </w:r>
    </w:p>
    <w:p>
      <w:r>
        <w:t>大流量丶低压比D.小流量丶低压比</w:t>
      </w:r>
    </w:p>
    <w:p>
      <w:r>
        <w:t>答案:A</w:t>
      </w:r>
    </w:p>
    <w:p>
      <w:r>
        <w:t>614、压气机的转子由轮缘上安装有叶片的个轮盘装嵌而成</w:t>
      </w:r>
    </w:p>
    <w:p>
      <w:r>
        <w:t>ABcD</w:t>
      </w:r>
    </w:p>
    <w:p>
      <w:r>
        <w:t>答案:D</w:t>
      </w:r>
    </w:p>
    <w:p>
      <w:r>
        <w:t>615、以下不是压气机转子的组成结构</w:t>
      </w:r>
    </w:p>
    <w:p>
      <w:r>
        <w:t>A、转子轴</w:t>
      </w:r>
    </w:p>
    <w:p>
      <w:r>
        <w:t>滚动轴承</w:t>
      </w:r>
    </w:p>
    <w:p>
      <w:r>
        <w:t>C、轮盘</w:t>
      </w:r>
    </w:p>
    <w:p>
      <w:r>
        <w:t>D、垫片</w:t>
      </w:r>
    </w:p>
    <w:p>
      <w:r>
        <w:t>答案:D</w:t>
      </w:r>
    </w:p>
    <w:p>
      <w:r>
        <w:t>616、船上燃气轮机的压气机绝大部分采用</w:t>
      </w:r>
    </w:p>
    <w:p>
      <w:r>
        <w:t>A、单轴式</w:t>
      </w:r>
    </w:p>
    <w:p>
      <w:r>
        <w:t>B、多级轴流式</w:t>
      </w:r>
    </w:p>
    <w:p>
      <w:r>
        <w:t>C、双轴式</w:t>
      </w:r>
    </w:p>
    <w:p>
      <w:r>
        <w:t>D、双级离心式</w:t>
      </w:r>
    </w:p>
    <w:p>
      <w:r>
        <w:t>答案:B</w:t>
      </w:r>
    </w:p>
    <w:p>
      <w:r>
        <w:t>617丶增压空气流经扩散器时,其其扩张角约为</w:t>
      </w:r>
    </w:p>
    <w:p>
      <w:r>
        <w:t>A、6</w:t>
      </w:r>
    </w:p>
    <w:p>
      <w:r>
        <w:t>B、7~8</w:t>
      </w:r>
    </w:p>
    <w:p>
      <w:r>
        <w:t>D、9~10</w:t>
      </w:r>
    </w:p>
    <w:p>
      <w:r>
        <w:t>答案:B</w:t>
      </w:r>
    </w:p>
    <w:p>
      <w:r>
        <w:t>618、以下不是燃气轮机本体的组成结构</w:t>
      </w:r>
    </w:p>
    <w:p>
      <w:r>
        <w:t>A、进气匣</w:t>
      </w:r>
    </w:p>
    <w:p>
      <w:r>
        <w:t>B、高压涡轮</w:t>
      </w:r>
    </w:p>
    <w:p>
      <w:r>
        <w:t>C、中间冷却器</w:t>
      </w:r>
    </w:p>
    <w:p>
      <w:r>
        <w:t>D、空气扩散室</w:t>
      </w:r>
    </w:p>
    <w:p>
      <w:r>
        <w:t>答案:C</w:t>
      </w:r>
    </w:p>
    <w:p>
      <w:r>
        <w:t>619、滑油冷却器在燃气轮机中应用最多的是用作冷媒体</w:t>
      </w:r>
    </w:p>
    <w:p>
      <w:r>
        <w:t>A、燃油</w:t>
      </w:r>
    </w:p>
    <w:p>
      <w:r>
        <w:t>B、淡水</w:t>
      </w:r>
    </w:p>
    <w:p>
      <w:r>
        <w:t>C、滑油</w:t>
      </w:r>
    </w:p>
    <w:p>
      <w:r>
        <w:t>D、海</w:t>
      </w:r>
    </w:p>
    <w:p>
      <w:r>
        <w:t>答案:A</w:t>
      </w:r>
    </w:p>
    <w:p>
      <w:r>
        <w:t>620丶为了使通过的空气流速降低,燃气发生器的空气扩散器的通过截面的方向</w:t>
      </w:r>
    </w:p>
    <w:p>
      <w:r>
        <w:t>A、依次向前扩大</w:t>
      </w:r>
    </w:p>
    <w:p>
      <w:r>
        <w:t>B、顺时针依次扩大</w:t>
      </w:r>
    </w:p>
    <w:p>
      <w:r>
        <w:t>C、逆时针依次扩大</w:t>
      </w:r>
    </w:p>
    <w:p>
      <w:r>
        <w:t>D、依次向后扩大</w:t>
      </w:r>
    </w:p>
    <w:p>
      <w:r>
        <w:t>答案:D</w:t>
      </w:r>
    </w:p>
    <w:p>
      <w:r>
        <w:t>621、燃气发生器的空气扩散器的作用</w:t>
      </w:r>
    </w:p>
    <w:p>
      <w:r>
        <w:t>A丶使气体流速降低,压力增高,实现对空气的有效压缩</w:t>
      </w:r>
    </w:p>
    <w:p>
      <w:r>
        <w:t>B、减弱机体振动</w:t>
      </w:r>
    </w:p>
    <w:p>
      <w:r>
        <w:t>C丶避免气体流速过高而扑灭燃烧室中正在燃烧的火苗</w:t>
      </w:r>
    </w:p>
    <w:p>
      <w:r>
        <w:t>D、减少气流动损失。</w:t>
      </w:r>
    </w:p>
    <w:p>
      <w:r>
        <w:t>答案:C</w:t>
      </w:r>
    </w:p>
    <w:p>
      <w:r>
        <w:t>622、下列属于燃气发生器的空气扩散器的部件的是</w:t>
      </w:r>
    </w:p>
    <w:p>
      <w:r>
        <w:t>A、导流槽</w:t>
      </w:r>
    </w:p>
    <w:p>
      <w:r>
        <w:t>B、定子</w:t>
      </w:r>
    </w:p>
    <w:p>
      <w:r>
        <w:t>C、转子</w:t>
      </w:r>
    </w:p>
    <w:p>
      <w:r>
        <w:t>D丶法兰盘</w:t>
      </w:r>
    </w:p>
    <w:p>
      <w:r>
        <w:t>答案:D</w:t>
      </w:r>
    </w:p>
    <w:p>
      <w:r>
        <w:t>623、压气机的静子由压气机壳与圈静叶片栅装嵌成</w:t>
      </w:r>
    </w:p>
    <w:p>
      <w:r>
        <w:t>A、20</w:t>
      </w:r>
    </w:p>
    <w:p>
      <w:r>
        <w:t>4</w:t>
      </w:r>
    </w:p>
    <w:p>
      <w:r>
        <w:t>BCD</w:t>
      </w:r>
    </w:p>
    <w:p>
      <w:r>
        <w:t>10</w:t>
      </w:r>
    </w:p>
    <w:p>
      <w:r>
        <w:t>答案:B</w:t>
      </w:r>
    </w:p>
    <w:p>
      <w:r>
        <w:t>624丶滑油冷却器在设计市为防止压力较高的燃油漏入滑油系统中,应采取措</w:t>
      </w:r>
    </w:p>
    <w:p>
      <w:r>
        <w:t>施</w:t>
      </w:r>
    </w:p>
    <w:p>
      <w:r>
        <w:t>A、使燃油的设计压力小于滑油的工作压力</w:t>
      </w:r>
    </w:p>
    <w:p>
      <w:r>
        <w:t>B、设置导流器</w:t>
      </w:r>
    </w:p>
    <w:p>
      <w:r>
        <w:t>C、使燃油的设计压力大于滑油的工作压力</w:t>
      </w:r>
    </w:p>
    <w:p>
      <w:r>
        <w:t>D丶使燃油的额定压力小于滑油的工作压力</w:t>
      </w:r>
    </w:p>
    <w:p>
      <w:r>
        <w:t>答案:A</w:t>
      </w:r>
    </w:p>
    <w:p>
      <w:r>
        <w:t>625丶下列对压气机的进气机匣结构描错误的是</w:t>
      </w:r>
    </w:p>
    <w:p>
      <w:r>
        <w:t>A、由外壳丶内壳和整流支板以及进口预旋导流叶片组成</w:t>
      </w:r>
    </w:p>
    <w:p>
      <w:r>
        <w:t>B丶在进气机匣中有回油池丶密封压力和通风等空气通路</w:t>
      </w:r>
    </w:p>
    <w:p>
      <w:r>
        <w:t>C、压气机的长轴轴承壳安装于进气匣壳体的内腔中</w:t>
      </w:r>
    </w:p>
    <w:p>
      <w:r>
        <w:t>D丶密封滑油泄放接头在进气机匣的底部</w:t>
      </w:r>
    </w:p>
    <w:p>
      <w:r>
        <w:t>答案:C</w:t>
      </w:r>
    </w:p>
    <w:p>
      <w:r>
        <w:t>626、板翅式换热器是一种的换热器</w:t>
      </w:r>
    </w:p>
    <w:p>
      <w:r>
        <w:t>A丶传热效率高,结构紧凑,但笨重</w:t>
      </w:r>
    </w:p>
    <w:p>
      <w:r>
        <w:t>B丶传热效率高,结构紧凑,但经济性不好</w:t>
      </w:r>
    </w:p>
    <w:p>
      <w:r>
        <w:t>C、传热效率不高,但经济性好</w:t>
      </w:r>
    </w:p>
    <w:p>
      <w:r>
        <w:t>D丶传热效率高,结构紧凑,经济性好</w:t>
      </w:r>
    </w:p>
    <w:p>
      <w:r>
        <w:t>答案:D</w:t>
      </w:r>
    </w:p>
    <w:p>
      <w:r>
        <w:t>627、中间冷却器是用冷却的换热器</w:t>
      </w:r>
    </w:p>
    <w:p>
      <w:r>
        <w:t>A、空气,空气</w:t>
      </w:r>
    </w:p>
    <w:p>
      <w:r>
        <w:t>B、水,空气</w:t>
      </w:r>
    </w:p>
    <w:p>
      <w:r>
        <w:t>C、水,水</w:t>
      </w:r>
    </w:p>
    <w:p>
      <w:r>
        <w:t>D、空气,水</w:t>
      </w:r>
    </w:p>
    <w:p>
      <w:r>
        <w:t>答案:B</w:t>
      </w:r>
    </w:p>
    <w:p>
      <w:r>
        <w:t>628、滑油冷却器在燃气轮机中应用最多的是用作冷媒体。</w:t>
      </w:r>
    </w:p>
    <w:p>
      <w:r>
        <w:t>A、滑油</w:t>
      </w:r>
    </w:p>
    <w:p>
      <w:r>
        <w:t>B、水</w:t>
      </w:r>
    </w:p>
    <w:p>
      <w:r>
        <w:t>C</w:t>
      </w:r>
    </w:p>
    <w:p>
      <w:r>
        <w:t>气</w:t>
      </w:r>
    </w:p>
    <w:p>
      <w:r>
        <w:t>D、燃油</w:t>
      </w:r>
    </w:p>
    <w:p>
      <w:r>
        <w:t>答案:D</w:t>
      </w:r>
    </w:p>
    <w:p>
      <w:r>
        <w:t>629、压气机的外壳是由弓形体铸钢件组合而成</w:t>
      </w:r>
    </w:p>
    <w:p>
      <w:r>
        <w:t>A</w:t>
      </w:r>
    </w:p>
    <w:p>
      <w:r>
        <w:t>块</w:t>
      </w:r>
    </w:p>
    <w:p>
      <w:r>
        <w:t>B、2块</w:t>
      </w:r>
    </w:p>
    <w:p>
      <w:r>
        <w:t>C、3块</w:t>
      </w:r>
    </w:p>
    <w:p>
      <w:r>
        <w:t>D、4块</w:t>
      </w:r>
    </w:p>
    <w:p>
      <w:r>
        <w:t>答案:D</w:t>
      </w:r>
    </w:p>
    <w:p>
      <w:r>
        <w:t>630丶大约只占的助燃空气直接参于燃烧</w:t>
      </w:r>
    </w:p>
    <w:p>
      <w:r>
        <w:t>A、1/3</w:t>
      </w:r>
    </w:p>
    <w:p>
      <w:r>
        <w:t>C、1/5</w:t>
      </w:r>
    </w:p>
    <w:p>
      <w:r>
        <w:t>答案:B</w:t>
      </w:r>
    </w:p>
    <w:p>
      <w:r>
        <w:t>631、压气机的转子由</w:t>
      </w:r>
    </w:p>
    <w:p>
      <w:r>
        <w:t>及</w:t>
      </w:r>
    </w:p>
    <w:p>
      <w:r>
        <w:t>等构件组成</w:t>
      </w:r>
    </w:p>
    <w:p>
      <w:r>
        <w:t>A、转子轴轮盘动叶片滚动轴承油封</w:t>
      </w:r>
    </w:p>
    <w:p>
      <w:r>
        <w:t>B丶转子轴轮盘动叶片滚动轴承车盘</w:t>
      </w:r>
    </w:p>
    <w:p>
      <w:r>
        <w:t>C、定子轮盘动叶片滚动轴承油封</w:t>
      </w:r>
    </w:p>
    <w:p>
      <w:r>
        <w:t>D丶转子轴轮盘静动叶片滚动轴承油封</w:t>
      </w:r>
    </w:p>
    <w:p>
      <w:r>
        <w:t>答案:A</w:t>
      </w:r>
    </w:p>
    <w:p>
      <w:r>
        <w:t>632、转子的工作转速高达r/min</w:t>
      </w:r>
    </w:p>
    <w:p>
      <w:r>
        <w:t>A、1400</w:t>
      </w:r>
    </w:p>
    <w:p>
      <w:r>
        <w:t>500</w:t>
      </w:r>
    </w:p>
    <w:p>
      <w:r>
        <w:t>C、1600</w:t>
      </w:r>
    </w:p>
    <w:p>
      <w:r>
        <w:t>D、1700</w:t>
      </w:r>
    </w:p>
    <w:p>
      <w:r>
        <w:t>答案:B</w:t>
      </w:r>
    </w:p>
    <w:p>
      <w:r>
        <w:t>633丶两片静叶片之间所构成的气流通道设计是入口,出口</w:t>
      </w:r>
    </w:p>
    <w:p>
      <w:r>
        <w:t>A、狭窄狭窄</w:t>
      </w:r>
    </w:p>
    <w:p>
      <w:r>
        <w:t>B、狭窄宽阔</w:t>
      </w:r>
    </w:p>
    <w:p>
      <w:r>
        <w:t>C、宽阔宽阔</w:t>
      </w:r>
    </w:p>
    <w:p>
      <w:r>
        <w:t>D、宽阔狭窄</w:t>
      </w:r>
    </w:p>
    <w:p>
      <w:r>
        <w:t>答案:B</w:t>
      </w:r>
    </w:p>
    <w:p>
      <w:r>
        <w:t>634丶增压的空气进入空气扩散器后,流速可迅速降低至</w:t>
      </w:r>
    </w:p>
    <w:p>
      <w:r>
        <w:t>A、100m/s</w:t>
      </w:r>
    </w:p>
    <w:p>
      <w:r>
        <w:t>B、25m/s</w:t>
      </w:r>
    </w:p>
    <w:p>
      <w:r>
        <w:t>C、5m/s</w:t>
      </w:r>
    </w:p>
    <w:p>
      <w:r>
        <w:t>D、65m/s</w:t>
      </w:r>
    </w:p>
    <w:p>
      <w:r>
        <w:t>答案:B</w:t>
      </w:r>
    </w:p>
    <w:p>
      <w:r>
        <w:t>635丶燃烧室位于之间</w:t>
      </w:r>
    </w:p>
    <w:p>
      <w:r>
        <w:t>A、扩散器与高压涡轮</w:t>
      </w:r>
    </w:p>
    <w:p>
      <w:r>
        <w:t>B、进气管与齿轮箱;</w:t>
      </w:r>
    </w:p>
    <w:p>
      <w:r>
        <w:t>C、排气管与换热器</w:t>
      </w:r>
    </w:p>
    <w:p>
      <w:r>
        <w:t>D、进气匣与扩散器</w:t>
      </w:r>
    </w:p>
    <w:p>
      <w:r>
        <w:t>答案:A</w:t>
      </w:r>
    </w:p>
    <w:p>
      <w:r>
        <w:t>636丶管型燃烧室中有个管状火焰筒围成一圈</w:t>
      </w:r>
    </w:p>
    <w:p>
      <w:r>
        <w:t>A、6-12;</w:t>
      </w:r>
    </w:p>
    <w:p>
      <w:r>
        <w:t>B、5-10</w:t>
      </w:r>
    </w:p>
    <w:p>
      <w:r>
        <w:t>C、10-20</w:t>
      </w:r>
    </w:p>
    <w:p>
      <w:r>
        <w:t>D、15-20</w:t>
      </w:r>
    </w:p>
    <w:p>
      <w:r>
        <w:t>答案:A</w:t>
      </w:r>
    </w:p>
    <w:p>
      <w:r>
        <w:t>637丶不需要通过连燃管来传播燃烧的燃烧室是</w:t>
      </w:r>
    </w:p>
    <w:p>
      <w:r>
        <w:t>A、管型燃烧室</w:t>
      </w:r>
    </w:p>
    <w:p>
      <w:r>
        <w:t>B、环型燃烧室;</w:t>
      </w:r>
    </w:p>
    <w:p>
      <w:r>
        <w:t>B丶环回型燃烧室;D丶环管型燃烧;</w:t>
      </w:r>
    </w:p>
    <w:p>
      <w:r>
        <w:t>答案:B</w:t>
      </w:r>
    </w:p>
    <w:p>
      <w:r>
        <w:t>638、在同等功率下的长度只有其他类型燃烧室的四分之</w:t>
      </w:r>
    </w:p>
    <w:p>
      <w:r>
        <w:t>A、管型燃烧室</w:t>
      </w:r>
    </w:p>
    <w:p>
      <w:r>
        <w:t>B丶环型燃烧室</w:t>
      </w:r>
    </w:p>
    <w:p>
      <w:r>
        <w:t>B丶环回型燃烧室;D丶环管型燃烧</w:t>
      </w:r>
    </w:p>
    <w:p>
      <w:r>
        <w:t>答案:B</w:t>
      </w:r>
    </w:p>
    <w:p>
      <w:r>
        <w:t>639丶在环管型燃烧室的外壳上,安装有个相互隔开的套筒座</w:t>
      </w:r>
    </w:p>
    <w:p>
      <w:r>
        <w:t>ABCD</w:t>
      </w:r>
    </w:p>
    <w:p>
      <w:r>
        <w:t>456</w:t>
      </w:r>
    </w:p>
    <w:p>
      <w:r>
        <w:t>答案:C</w:t>
      </w:r>
    </w:p>
    <w:p>
      <w:r>
        <w:t>640丶使用一个公共的燃烧室外壳和进气道的燃烧室是</w:t>
      </w:r>
    </w:p>
    <w:p>
      <w:r>
        <w:t>A、管型燃烧室</w:t>
      </w:r>
    </w:p>
    <w:p>
      <w:r>
        <w:t>B丶环型燃烧室</w:t>
      </w:r>
    </w:p>
    <w:p>
      <w:r>
        <w:t>C丶环回型燃烧室</w:t>
      </w:r>
    </w:p>
    <w:p>
      <w:r>
        <w:t>D丶环管型燃烧室</w:t>
      </w:r>
    </w:p>
    <w:p>
      <w:r>
        <w:t>案:D</w:t>
      </w:r>
    </w:p>
    <w:p>
      <w:r>
        <w:t>解析:P133倒数3行</w:t>
      </w:r>
    </w:p>
    <w:p>
      <w:r>
        <w:t>641丶燃气轮机的动力涡轮又称为</w:t>
      </w:r>
    </w:p>
    <w:p>
      <w:r>
        <w:t>A、低压涡轮</w:t>
      </w:r>
    </w:p>
    <w:p>
      <w:r>
        <w:t>B、自由涡轮</w:t>
      </w:r>
    </w:p>
    <w:p>
      <w:r>
        <w:t>C、高压涡轮</w:t>
      </w:r>
    </w:p>
    <w:p>
      <w:r>
        <w:t>D丶低压涡轮或高压涡轮</w:t>
      </w:r>
    </w:p>
    <w:p>
      <w:r>
        <w:t>答案:D</w:t>
      </w:r>
    </w:p>
    <w:p>
      <w:r>
        <w:t>642丶下列哪个不是环型燃烧室的优点</w:t>
      </w:r>
    </w:p>
    <w:p>
      <w:r>
        <w:t>A、结构简单,尺寸紧凑</w:t>
      </w:r>
    </w:p>
    <w:p>
      <w:r>
        <w:t>B丶有较好的燃烧及传播特性</w:t>
      </w:r>
    </w:p>
    <w:p>
      <w:r>
        <w:t>C、有效减轻燃气轮机重量</w:t>
      </w:r>
    </w:p>
    <w:p>
      <w:r>
        <w:t>D丶拆装丶检査丶维修方便</w:t>
      </w:r>
    </w:p>
    <w:p>
      <w:r>
        <w:t>答案:D</w:t>
      </w:r>
    </w:p>
    <w:p>
      <w:r>
        <w:t>643丶下列哪种不是燃气轮机燃烧室性能特点</w:t>
      </w:r>
    </w:p>
    <w:p>
      <w:r>
        <w:t>A、启动点火性能良好</w:t>
      </w:r>
    </w:p>
    <w:p>
      <w:r>
        <w:t>B丶燃烧完全而稳定</w:t>
      </w:r>
    </w:p>
    <w:p>
      <w:r>
        <w:t>C、流阻损失增大</w:t>
      </w:r>
    </w:p>
    <w:p>
      <w:r>
        <w:t>D丶拆装维修方便</w:t>
      </w:r>
    </w:p>
    <w:p>
      <w:r>
        <w:t>答案:C</w:t>
      </w:r>
    </w:p>
    <w:p>
      <w:r>
        <w:t>644丶下列哪个结构不属于燃气发生器的高压涡轮</w:t>
      </w:r>
    </w:p>
    <w:p>
      <w:r>
        <w:t>A</w:t>
      </w:r>
    </w:p>
    <w:p>
      <w:r>
        <w:t>级涡轮动叶</w:t>
      </w:r>
    </w:p>
    <w:p>
      <w:r>
        <w:t>级涡轮静叶</w:t>
      </w:r>
    </w:p>
    <w:p>
      <w:r>
        <w:t>C、推力平行盘</w:t>
      </w:r>
    </w:p>
    <w:p>
      <w:r>
        <w:t>D、扩散器壳</w:t>
      </w:r>
    </w:p>
    <w:p>
      <w:r>
        <w:t>答案:D</w:t>
      </w:r>
    </w:p>
    <w:p>
      <w:r>
        <w:t>645、燃气发生器是由组成的</w:t>
      </w:r>
    </w:p>
    <w:p>
      <w:r>
        <w:t>A、压气机,燃烧室和涡轮</w:t>
      </w:r>
    </w:p>
    <w:p>
      <w:r>
        <w:t>B、气缸和活塞</w:t>
      </w:r>
    </w:p>
    <w:p>
      <w:r>
        <w:t>B丶定子和转子D、螺旋桨和减速器</w:t>
      </w:r>
    </w:p>
    <w:p>
      <w:r>
        <w:t>答案:A</w:t>
      </w:r>
    </w:p>
    <w:p>
      <w:r>
        <w:t>646丶下列哪个结构不属于管型燃烧室</w:t>
      </w:r>
    </w:p>
    <w:p>
      <w:r>
        <w:t>A、排温管</w:t>
      </w:r>
    </w:p>
    <w:p>
      <w:r>
        <w:t>B、涡轮接盘</w:t>
      </w:r>
    </w:p>
    <w:p>
      <w:r>
        <w:t>C、联燃管</w:t>
      </w:r>
    </w:p>
    <w:p>
      <w:r>
        <w:t>D、防火圈</w:t>
      </w:r>
    </w:p>
    <w:p>
      <w:r>
        <w:t>答案:B</w:t>
      </w:r>
    </w:p>
    <w:p>
      <w:r>
        <w:t>647丶燃烧室中燃烧的油是什么形态的</w:t>
      </w:r>
    </w:p>
    <w:p>
      <w:r>
        <w:t>A、油</w:t>
      </w:r>
    </w:p>
    <w:p>
      <w:r>
        <w:t>B、油滴</w:t>
      </w:r>
    </w:p>
    <w:p>
      <w:r>
        <w:t>C、油雾</w:t>
      </w:r>
    </w:p>
    <w:p>
      <w:r>
        <w:t>D、油液</w:t>
      </w:r>
    </w:p>
    <w:p>
      <w:r>
        <w:t>答案:C</w:t>
      </w:r>
    </w:p>
    <w:p>
      <w:r>
        <w:t>648丶常用燃烧室的种类有</w:t>
      </w:r>
    </w:p>
    <w:p>
      <w:r>
        <w:t>A丶管型燃烧室,环形燃烧室</w:t>
      </w:r>
    </w:p>
    <w:p>
      <w:r>
        <w:t>B丶环回型燃烧室,环管型燃烧室</w:t>
      </w:r>
    </w:p>
    <w:p>
      <w:r>
        <w:t>C丶管型燃烧室,环形燃烧室,环回管型燃烧室</w:t>
      </w:r>
    </w:p>
    <w:p>
      <w:r>
        <w:t>D、A与B</w:t>
      </w:r>
    </w:p>
    <w:p>
      <w:r>
        <w:t>答案:D</w:t>
      </w:r>
    </w:p>
    <w:p>
      <w:r>
        <w:t>649丶环管型燃烧室包括个同心管型火焰筒却使用公共的</w:t>
      </w:r>
    </w:p>
    <w:p>
      <w:r>
        <w:t>A、6-12燃烧室外壳</w:t>
      </w:r>
    </w:p>
    <w:p>
      <w:r>
        <w:t>B、5-13燃烧室外壳</w:t>
      </w:r>
    </w:p>
    <w:p>
      <w:r>
        <w:t>C、5-13燃烧室外壳与进气</w:t>
      </w:r>
    </w:p>
    <w:p>
      <w:r>
        <w:t>D丶6-12燃烧室外壳与进气口</w:t>
      </w:r>
    </w:p>
    <w:p>
      <w:r>
        <w:t>答案:D</w:t>
      </w:r>
    </w:p>
    <w:p>
      <w:r>
        <w:t>650丶管型燃烧室包括个管状火焰筒</w:t>
      </w:r>
    </w:p>
    <w:p>
      <w:r>
        <w:t>A、6-12</w:t>
      </w:r>
    </w:p>
    <w:p>
      <w:r>
        <w:t>B、8-12</w:t>
      </w:r>
    </w:p>
    <w:p>
      <w:r>
        <w:t>C、6-15</w:t>
      </w:r>
    </w:p>
    <w:p>
      <w:r>
        <w:t>D、8-15</w:t>
      </w:r>
    </w:p>
    <w:p>
      <w:r>
        <w:t>答案:A</w:t>
      </w:r>
    </w:p>
    <w:p>
      <w:r>
        <w:t>651丶管型燃烧室共用却不共用</w:t>
      </w:r>
    </w:p>
    <w:p>
      <w:r>
        <w:t>A、燃烧室进气口</w:t>
      </w:r>
    </w:p>
    <w:p>
      <w:r>
        <w:t>B丶燃烧室燃烧室外壳与进气口</w:t>
      </w:r>
    </w:p>
    <w:p>
      <w:r>
        <w:t>B丶进气口燃烧室D丶燃烧室外壳与进气口燃烧室</w:t>
      </w:r>
    </w:p>
    <w:p>
      <w:r>
        <w:t>答案:B</w:t>
      </w:r>
    </w:p>
    <w:p>
      <w:r>
        <w:t>652丶关于环形燃烧室下面正确的是</w:t>
      </w:r>
    </w:p>
    <w:p>
      <w:r>
        <w:t>A丶具有较好的燃烧,不需要通过联燃管传播燃烧</w:t>
      </w:r>
    </w:p>
    <w:p>
      <w:r>
        <w:t>B、燃烧室长度较长</w:t>
      </w:r>
    </w:p>
    <w:p>
      <w:r>
        <w:t>C丶含有6-12个管型火焰筒</w:t>
      </w:r>
    </w:p>
    <w:p>
      <w:r>
        <w:t>D丶燃烧室中空气反向回流</w:t>
      </w:r>
    </w:p>
    <w:p>
      <w:r>
        <w:t>答案:A</w:t>
      </w:r>
    </w:p>
    <w:p>
      <w:r>
        <w:t>653丶设计性能较好的一种燃烧室,并在新一代船用燃气机上广泛应用,有较好</w:t>
      </w:r>
    </w:p>
    <w:p>
      <w:r>
        <w:t>的燃烧及传播特性,不需要通过燃烧管来传播燃烧,结构简单,尺寸紧凑,该燃烧室</w:t>
      </w:r>
    </w:p>
    <w:p>
      <w:r>
        <w:t>为</w:t>
      </w:r>
    </w:p>
    <w:p>
      <w:r>
        <w:t>A、管型燃烧室</w:t>
      </w:r>
    </w:p>
    <w:p>
      <w:r>
        <w:t>B丶环型燃烧室</w:t>
      </w:r>
    </w:p>
    <w:p>
      <w:r>
        <w:t>C丶环回型燃烧室</w:t>
      </w:r>
    </w:p>
    <w:p>
      <w:r>
        <w:t>D丶环管型燃烧室</w:t>
      </w:r>
    </w:p>
    <w:p>
      <w:r>
        <w:t>答案:B</w:t>
      </w:r>
    </w:p>
    <w:p>
      <w:r>
        <w:t>654丶燃烧室位于与高压涡轮之间,它是燃气轮机的一个十分重要的组成部</w:t>
      </w:r>
    </w:p>
    <w:p>
      <w:r>
        <w:t>分,是燃油与空气进行混合以及燃烧的场所负担着加热工质的任务</w:t>
      </w:r>
    </w:p>
    <w:p>
      <w:r>
        <w:t>A、活塞</w:t>
      </w:r>
    </w:p>
    <w:p>
      <w:r>
        <w:t>B、离心泵</w:t>
      </w:r>
    </w:p>
    <w:p>
      <w:r>
        <w:t>C、扩压器</w:t>
      </w:r>
    </w:p>
    <w:p>
      <w:r>
        <w:t>D丶燃管</w:t>
      </w:r>
    </w:p>
    <w:p>
      <w:r>
        <w:t>答案:C</w:t>
      </w:r>
    </w:p>
    <w:p>
      <w:r>
        <w:t>655丶下图燃烧室为</w:t>
      </w:r>
    </w:p>
    <w:p>
      <w:r>
        <w:t>A、管型燃烧室</w:t>
      </w:r>
    </w:p>
    <w:p>
      <w:r>
        <w:t>B丶环回型燃烧室</w:t>
      </w:r>
    </w:p>
    <w:p>
      <w:r>
        <w:t>C丶环型燃烧室</w:t>
      </w:r>
    </w:p>
    <w:p>
      <w:r>
        <w:t>D丶环管型燃烧室</w:t>
      </w:r>
    </w:p>
    <w:p>
      <w:r>
        <w:t>答案:A</w:t>
      </w:r>
    </w:p>
    <w:p>
      <w:r>
        <w:t>656丶环管型燃烧室的外衬筒用耐热钢制成。它的后端固定于高压涡轮进气闸</w:t>
      </w:r>
    </w:p>
    <w:p>
      <w:r>
        <w:t>内壳前面,前端则伸入到焊牢与扩散器后端面的密封座上,互为</w:t>
      </w:r>
    </w:p>
    <w:p>
      <w:r>
        <w:t>A、过盈配合</w:t>
      </w:r>
    </w:p>
    <w:p>
      <w:r>
        <w:t>B、间隙配合</w:t>
      </w:r>
    </w:p>
    <w:p>
      <w:r>
        <w:t>C、过渡配合</w:t>
      </w:r>
    </w:p>
    <w:p>
      <w:r>
        <w:t>D、滑动配合</w:t>
      </w:r>
    </w:p>
    <w:p>
      <w:r>
        <w:t>答案:D</w:t>
      </w:r>
    </w:p>
    <w:p>
      <w:r>
        <w:t>657丶环管型燃烧室的内衬筒中安装有两条钢喉,一条为回油喉另一条</w:t>
      </w:r>
    </w:p>
    <w:p>
      <w:r>
        <w:t>A、进油喉</w:t>
      </w:r>
    </w:p>
    <w:p>
      <w:r>
        <w:t>B、出油喉</w:t>
      </w:r>
    </w:p>
    <w:p>
      <w:r>
        <w:t>C、闭油喉</w:t>
      </w:r>
    </w:p>
    <w:p>
      <w:r>
        <w:t>D、供油喉</w:t>
      </w:r>
    </w:p>
    <w:p>
      <w:r>
        <w:t>答案:D</w:t>
      </w:r>
    </w:p>
    <w:p>
      <w:r>
        <w:t>658、如图所示,该结构为</w:t>
      </w:r>
    </w:p>
    <w:p>
      <w:r>
        <w:t>A、进气闸</w:t>
      </w:r>
    </w:p>
    <w:p>
      <w:r>
        <w:t>B、高压涡轮</w:t>
      </w:r>
    </w:p>
    <w:p>
      <w:r>
        <w:t>C、火焰筒</w:t>
      </w:r>
    </w:p>
    <w:p>
      <w:r>
        <w:t>D、喷油器</w:t>
      </w:r>
    </w:p>
    <w:p>
      <w:r>
        <w:t>答案:B</w:t>
      </w:r>
    </w:p>
    <w:p>
      <w:r>
        <w:t>659丶燃气轮机型号机种繁多结构</w:t>
      </w:r>
    </w:p>
    <w:p>
      <w:r>
        <w:t>()</w:t>
      </w:r>
    </w:p>
    <w:p>
      <w:r>
        <w:t>A、性能不</w:t>
      </w:r>
    </w:p>
    <w:p>
      <w:r>
        <w:t>B、性能相同</w:t>
      </w:r>
    </w:p>
    <w:p>
      <w:r>
        <w:t>C、装拆维修不便</w:t>
      </w:r>
    </w:p>
    <w:p>
      <w:r>
        <w:t>D、工作寿命短</w:t>
      </w:r>
    </w:p>
    <w:p>
      <w:r>
        <w:t>答案:A</w:t>
      </w:r>
    </w:p>
    <w:p>
      <w:r>
        <w:t>660丶燃烧室的可燃混合气由什么组成?°</w:t>
      </w:r>
    </w:p>
    <w:p>
      <w:r>
        <w:t>A、氧气与燃油</w:t>
      </w:r>
    </w:p>
    <w:p>
      <w:r>
        <w:t>B、空气与燃油</w:t>
      </w:r>
    </w:p>
    <w:p>
      <w:r>
        <w:t>C、增压氧气与燃油</w:t>
      </w:r>
    </w:p>
    <w:p>
      <w:r>
        <w:t>D、增压空气与燃油</w:t>
      </w:r>
    </w:p>
    <w:p>
      <w:r>
        <w:t>答案:D</w:t>
      </w:r>
    </w:p>
    <w:p>
      <w:r>
        <w:t>661丶可燃混合气的燃烧场所是</w:t>
      </w:r>
    </w:p>
    <w:p>
      <w:r>
        <w:t>A、燃烧室外壳</w:t>
      </w:r>
    </w:p>
    <w:p>
      <w:r>
        <w:t>B、喷油气孔</w:t>
      </w:r>
    </w:p>
    <w:p>
      <w:r>
        <w:t>C丶燃烧室</w:t>
      </w:r>
    </w:p>
    <w:p>
      <w:r>
        <w:t>D、涡轮回油出</w:t>
      </w:r>
    </w:p>
    <w:p>
      <w:r>
        <w:t>答案:C</w:t>
      </w:r>
    </w:p>
    <w:p>
      <w:r>
        <w:t>662丶环回形燃烧室中的高温,高速燃气在离开火焰筒时,流动方向再次调转」</w:t>
      </w:r>
    </w:p>
    <w:p>
      <w:r>
        <w:t>A、90度</w:t>
      </w:r>
    </w:p>
    <w:p>
      <w:r>
        <w:t>B、180度</w:t>
      </w:r>
    </w:p>
    <w:p>
      <w:r>
        <w:t>C、270度</w:t>
      </w:r>
    </w:p>
    <w:p>
      <w:r>
        <w:t>D、360度</w:t>
      </w:r>
    </w:p>
    <w:p>
      <w:r>
        <w:t>答案:B</w:t>
      </w:r>
    </w:p>
    <w:p>
      <w:r>
        <w:t>663丶高压涡轮轴装载燃烧室内衬筒里。这样避免了受到火焰筒燃气高温的</w:t>
      </w:r>
    </w:p>
    <w:p>
      <w:r>
        <w:t>A、直接影响</w:t>
      </w:r>
    </w:p>
    <w:p>
      <w:r>
        <w:t>接影响</w:t>
      </w:r>
    </w:p>
    <w:p>
      <w:r>
        <w:t>C、不良影响</w:t>
      </w:r>
    </w:p>
    <w:p>
      <w:r>
        <w:t>D、持续影响</w:t>
      </w:r>
    </w:p>
    <w:p>
      <w:r>
        <w:t>答案:A</w:t>
      </w:r>
    </w:p>
    <w:p>
      <w:r>
        <w:t>664丶外衬筒前端加工有两条坑槽,供安装密封环,以阻止的热气渗入到扩</w:t>
      </w:r>
    </w:p>
    <w:p>
      <w:r>
        <w:t>散器中</w:t>
      </w:r>
    </w:p>
    <w:p>
      <w:r>
        <w:t>A、火焰筒</w:t>
      </w:r>
    </w:p>
    <w:p>
      <w:r>
        <w:t>B、燃烧室</w:t>
      </w:r>
    </w:p>
    <w:p>
      <w:r>
        <w:t>C、联焰管</w:t>
      </w:r>
    </w:p>
    <w:p>
      <w:r>
        <w:t>D、喷油气孔</w:t>
      </w:r>
    </w:p>
    <w:p>
      <w:r>
        <w:t>答案:B</w:t>
      </w:r>
    </w:p>
    <w:p>
      <w:r>
        <w:t>665丶下列选项哪项不是燃气发生器的燃烧室类型</w:t>
      </w:r>
    </w:p>
    <w:p>
      <w:r>
        <w:t>A、圆型燃烧室</w:t>
      </w:r>
    </w:p>
    <w:p>
      <w:r>
        <w:t>B丶管型燃烧室</w:t>
      </w:r>
    </w:p>
    <w:p>
      <w:r>
        <w:t>C丶环型燃烧室</w:t>
      </w:r>
    </w:p>
    <w:p>
      <w:r>
        <w:t>D丶环回型燃烧室</w:t>
      </w:r>
    </w:p>
    <w:p>
      <w:r>
        <w:t>答案:A</w:t>
      </w:r>
    </w:p>
    <w:p>
      <w:r>
        <w:t>666、进气匣有几条中空支柱()</w:t>
      </w:r>
    </w:p>
    <w:p>
      <w:r>
        <w:t>ABcD</w:t>
      </w:r>
    </w:p>
    <w:p>
      <w:r>
        <w:t>468</w:t>
      </w:r>
    </w:p>
    <w:p>
      <w:r>
        <w:t>答案:B</w:t>
      </w:r>
    </w:p>
    <w:p>
      <w:r>
        <w:t>667丶以下哪项不是内圈螺孔用来安装的部分</w:t>
      </w:r>
    </w:p>
    <w:p>
      <w:r>
        <w:t>A、进气匣接合盘</w:t>
      </w:r>
    </w:p>
    <w:p>
      <w:r>
        <w:t>B、燃烧室内衬筒</w:t>
      </w:r>
    </w:p>
    <w:p>
      <w:r>
        <w:t>C、轴承座</w:t>
      </w:r>
    </w:p>
    <w:p>
      <w:r>
        <w:t>D丶主密封体固定圈</w:t>
      </w:r>
    </w:p>
    <w:p>
      <w:r>
        <w:t>答案:A</w:t>
      </w:r>
    </w:p>
    <w:p>
      <w:r>
        <w:t>668丶推理平衡盘以什么方式装入轮壳上°</w:t>
      </w:r>
    </w:p>
    <w:p>
      <w:r>
        <w:t>A、热套法</w:t>
      </w:r>
    </w:p>
    <w:p>
      <w:r>
        <w:t>B、冷压法</w:t>
      </w:r>
    </w:p>
    <w:p>
      <w:r>
        <w:t>C、嵌套法</w:t>
      </w:r>
    </w:p>
    <w:p>
      <w:r>
        <w:t>D丶焊接法</w:t>
      </w:r>
    </w:p>
    <w:p>
      <w:r>
        <w:t>答案:A</w:t>
      </w:r>
    </w:p>
    <w:p>
      <w:r>
        <w:t>669丶燃烧室的内衬筒中有哪两条钢喉</w:t>
      </w:r>
    </w:p>
    <w:p>
      <w:r>
        <w:t>A、回油喉丶供油喉</w:t>
      </w:r>
    </w:p>
    <w:p>
      <w:r>
        <w:t>B丶送油喉丶集油喉</w:t>
      </w:r>
    </w:p>
    <w:p>
      <w:r>
        <w:t>C、回油喉丶送油喉</w:t>
      </w:r>
    </w:p>
    <w:p>
      <w:r>
        <w:t>D丶供油喉丶集油喉</w:t>
      </w:r>
    </w:p>
    <w:p>
      <w:r>
        <w:t>答案:A</w:t>
      </w:r>
    </w:p>
    <w:p>
      <w:r>
        <w:t>670丶下列选项哪个不是环型燃烧室的优点</w:t>
      </w:r>
    </w:p>
    <w:p>
      <w:r>
        <w:t>A、造价昂贵</w:t>
      </w:r>
    </w:p>
    <w:p>
      <w:r>
        <w:t>B丶具有较好的燃烧及传播特性</w:t>
      </w:r>
    </w:p>
    <w:p>
      <w:r>
        <w:t>C、结构简单,尺寸紧凑</w:t>
      </w:r>
    </w:p>
    <w:p>
      <w:r>
        <w:t>D丶有效减轻燃气轮机重量</w:t>
      </w:r>
    </w:p>
    <w:p>
      <w:r>
        <w:t>答案:A</w:t>
      </w:r>
    </w:p>
    <w:p>
      <w:r>
        <w:t>671丶高压转子与静子之间通过连接,中间需要进行</w:t>
      </w:r>
    </w:p>
    <w:p>
      <w:r>
        <w:t>A、滚柱轴承液封</w:t>
      </w:r>
    </w:p>
    <w:p>
      <w:r>
        <w:t>B丶滚珠轴承液封</w:t>
      </w:r>
    </w:p>
    <w:p>
      <w:r>
        <w:t>C、滚柱轴承油封</w:t>
      </w:r>
    </w:p>
    <w:p>
      <w:r>
        <w:t>D丶滚珠轴承油封</w:t>
      </w:r>
    </w:p>
    <w:p>
      <w:r>
        <w:t>答案:C</w:t>
      </w:r>
    </w:p>
    <w:p>
      <w:r>
        <w:t>672、启动器传动箱通过安装于进气闸上面</w:t>
      </w:r>
    </w:p>
    <w:p>
      <w:r>
        <w:t>A、启动器轴排气机</w:t>
      </w:r>
    </w:p>
    <w:p>
      <w:r>
        <w:t>B、启动器轴压气机</w:t>
      </w:r>
    </w:p>
    <w:p>
      <w:r>
        <w:t>C、联接器排气机</w:t>
      </w:r>
    </w:p>
    <w:p>
      <w:r>
        <w:t>D、联接器压气机</w:t>
      </w:r>
    </w:p>
    <w:p>
      <w:r>
        <w:t>答案:D</w:t>
      </w:r>
    </w:p>
    <w:p>
      <w:r>
        <w:t>673丶动力涡轮的由涡轮轴、叶轮轮盘以及装于其上的第三丶第四级动叶</w:t>
      </w:r>
    </w:p>
    <w:p>
      <w:r>
        <w:t>片组成。</w:t>
      </w:r>
    </w:p>
    <w:p>
      <w:r>
        <w:t>A、静子</w:t>
      </w:r>
    </w:p>
    <w:p>
      <w:r>
        <w:t>B、转子</w:t>
      </w:r>
    </w:p>
    <w:p>
      <w:r>
        <w:t>C、转动器</w:t>
      </w:r>
    </w:p>
    <w:p>
      <w:r>
        <w:t>D、平衡器</w:t>
      </w:r>
    </w:p>
    <w:p>
      <w:r>
        <w:t>答案:B</w:t>
      </w:r>
    </w:p>
    <w:p>
      <w:r>
        <w:t>67</w:t>
      </w:r>
    </w:p>
    <w:p>
      <w:r>
        <w:t>气经的导向对进行冲压</w:t>
      </w:r>
    </w:p>
    <w:p>
      <w:r>
        <w:t>A、静叶轴动力轴</w:t>
      </w:r>
    </w:p>
    <w:p>
      <w:r>
        <w:t>B、静叶片动力轴</w:t>
      </w:r>
    </w:p>
    <w:p>
      <w:r>
        <w:t>C、静叶片动叶片</w:t>
      </w:r>
    </w:p>
    <w:p>
      <w:r>
        <w:t>D、静叶轴动力轴</w:t>
      </w:r>
    </w:p>
    <w:p>
      <w:r>
        <w:t>答案:C</w:t>
      </w:r>
    </w:p>
    <w:p>
      <w:r>
        <w:t>675、涡轮的动叶片安装在静叶片压气机动叶片安装在静叶片</w:t>
      </w:r>
    </w:p>
    <w:p>
      <w:r>
        <w:t>A、前面前面</w:t>
      </w:r>
    </w:p>
    <w:p>
      <w:r>
        <w:t>B、前面后面</w:t>
      </w:r>
    </w:p>
    <w:p>
      <w:r>
        <w:t>C、后面前面</w:t>
      </w:r>
    </w:p>
    <w:p>
      <w:r>
        <w:t>D、后面后面</w:t>
      </w:r>
    </w:p>
    <w:p>
      <w:r>
        <w:t>答案:B</w:t>
      </w:r>
    </w:p>
    <w:p>
      <w:r>
        <w:t>676、动叶片下端为密封带上面有</w:t>
      </w:r>
    </w:p>
    <w:p>
      <w:r>
        <w:t>A</w:t>
      </w:r>
    </w:p>
    <w:p>
      <w:r>
        <w:t>角状型根倒三角型槽</w:t>
      </w:r>
    </w:p>
    <w:p>
      <w:r>
        <w:t>B丶枞树形叶根枞型槽</w:t>
      </w:r>
    </w:p>
    <w:p>
      <w:r>
        <w:t>C、M型叶根W型槽</w:t>
      </w:r>
    </w:p>
    <w:p>
      <w:r>
        <w:t>D、N型叶根N型槽</w:t>
      </w:r>
    </w:p>
    <w:p>
      <w:r>
        <w:t>答案:B</w:t>
      </w:r>
    </w:p>
    <w:p>
      <w:r>
        <w:t>677对于燃气发生器的高压涡轮来说,一级润轮的工作温度最高为降低其静</w:t>
      </w:r>
    </w:p>
    <w:p>
      <w:r>
        <w:t>叶片的热负荷静叶片采用空心结构使用的方式对其实施冷却降温</w:t>
      </w:r>
    </w:p>
    <w:p>
      <w:r>
        <w:t>A、压缩空气</w:t>
      </w:r>
    </w:p>
    <w:p>
      <w:r>
        <w:t>B、油料</w:t>
      </w:r>
    </w:p>
    <w:p>
      <w:r>
        <w:t>C、水</w:t>
      </w:r>
    </w:p>
    <w:p>
      <w:r>
        <w:t>D、自然冷却</w:t>
      </w:r>
    </w:p>
    <w:p>
      <w:r>
        <w:t>答案:A</w:t>
      </w:r>
    </w:p>
    <w:p>
      <w:r>
        <w:t>678丶燃气轮机叶轮与叶片最理想的结合方式是。</w:t>
      </w:r>
    </w:p>
    <w:p>
      <w:r>
        <w:t>A、泡形根部联接</w:t>
      </w:r>
    </w:p>
    <w:p>
      <w:r>
        <w:t>B、圆孔形联接</w:t>
      </w:r>
    </w:p>
    <w:p>
      <w:r>
        <w:t>C、根部焊接</w:t>
      </w:r>
    </w:p>
    <w:p>
      <w:r>
        <w:t>D丶枞树形联接</w:t>
      </w:r>
    </w:p>
    <w:p>
      <w:r>
        <w:t>答案:D</w:t>
      </w:r>
    </w:p>
    <w:p>
      <w:r>
        <w:t>679、为了减少由于叶片尖端漏气而造成的效率损失通常都将动叶片的尖端设</w:t>
      </w:r>
    </w:p>
    <w:p>
      <w:r>
        <w:t>计成带的密封圈。</w:t>
      </w:r>
    </w:p>
    <w:p>
      <w:r>
        <w:t>A、弧形</w:t>
      </w:r>
    </w:p>
    <w:p>
      <w:r>
        <w:t>B、圆形</w:t>
      </w:r>
    </w:p>
    <w:p>
      <w:r>
        <w:t>C、直线</w:t>
      </w:r>
    </w:p>
    <w:p>
      <w:r>
        <w:t>D、人字形</w:t>
      </w:r>
    </w:p>
    <w:p>
      <w:r>
        <w:t>答案:A</w:t>
      </w:r>
    </w:p>
    <w:p>
      <w:r>
        <w:t>680、涡轮动叶片的轴向位置由来定位</w:t>
      </w:r>
    </w:p>
    <w:p>
      <w:r>
        <w:t>A、锁环</w:t>
      </w:r>
    </w:p>
    <w:p>
      <w:r>
        <w:t>B、锁圈</w:t>
      </w:r>
    </w:p>
    <w:p>
      <w:r>
        <w:t>C、卡环</w:t>
      </w:r>
    </w:p>
    <w:p>
      <w:r>
        <w:t>D、密封圈</w:t>
      </w:r>
    </w:p>
    <w:p>
      <w:r>
        <w:t>答案:A</w:t>
      </w:r>
    </w:p>
    <w:p>
      <w:r>
        <w:t>681丶动力涡轮静叶片外壳用制成,具有良好的抗腐蚀性。</w:t>
      </w:r>
    </w:p>
    <w:p>
      <w:r>
        <w:t>A、镍铬合金钢</w:t>
      </w:r>
    </w:p>
    <w:p>
      <w:r>
        <w:t>B、不锈钢</w:t>
      </w:r>
    </w:p>
    <w:p>
      <w:r>
        <w:t>C、铝合金</w:t>
      </w:r>
    </w:p>
    <w:p>
      <w:r>
        <w:t>D丶铸铁</w:t>
      </w:r>
    </w:p>
    <w:p>
      <w:r>
        <w:t>答案:A</w:t>
      </w:r>
    </w:p>
    <w:p>
      <w:r>
        <w:t>682、涡轮叶轮通过将动叶片的轴向位置固定</w:t>
      </w:r>
    </w:p>
    <w:p>
      <w:r>
        <w:t>A、定位环</w:t>
      </w:r>
    </w:p>
    <w:p>
      <w:r>
        <w:t>B、动叶片锁环</w:t>
      </w:r>
    </w:p>
    <w:p>
      <w:r>
        <w:t>C、固定环</w:t>
      </w:r>
    </w:p>
    <w:p>
      <w:r>
        <w:t>D丶安装盘</w:t>
      </w:r>
    </w:p>
    <w:p>
      <w:r>
        <w:t>答案:A</w:t>
      </w:r>
    </w:p>
    <w:p>
      <w:r>
        <w:t>683丶早年设计的燃气轮机,有釆用根部联接及根部联接的形式,但很快就被</w:t>
      </w:r>
    </w:p>
    <w:p>
      <w:r>
        <w:t>更为理想的根部联接所取代。</w:t>
      </w:r>
    </w:p>
    <w:p>
      <w:r>
        <w:t>A</w:t>
      </w:r>
    </w:p>
    <w:p>
      <w:r>
        <w:t>枞树”形弧形圆孔形</w:t>
      </w:r>
    </w:p>
    <w:p>
      <w:r>
        <w:t>B、圆孔形“枞树”形泡形</w:t>
      </w:r>
    </w:p>
    <w:p>
      <w:r>
        <w:t>枞树”形弧形泡形</w:t>
      </w:r>
    </w:p>
    <w:p>
      <w:r>
        <w:t>D、圆孔形泡形“枞树”形</w:t>
      </w:r>
    </w:p>
    <w:p>
      <w:r>
        <w:t>答案:D</w:t>
      </w:r>
    </w:p>
    <w:p>
      <w:r>
        <w:t>684丶G.M501-KF船用燃气轮机涡轮叶轮与动叶片接合设计成的坑槽。</w:t>
      </w:r>
    </w:p>
    <w:p>
      <w:r>
        <w:t>A、弧形</w:t>
      </w:r>
    </w:p>
    <w:p>
      <w:r>
        <w:t>B、泡形</w:t>
      </w:r>
    </w:p>
    <w:p>
      <w:r>
        <w:t>C、圆孔形</w:t>
      </w:r>
    </w:p>
    <w:p>
      <w:r>
        <w:t>D丶枞树形</w:t>
      </w:r>
    </w:p>
    <w:p>
      <w:r>
        <w:t>答案:D</w:t>
      </w:r>
    </w:p>
    <w:p>
      <w:r>
        <w:t>685丶为了减少由于叶片尖端漏气而造成的效率损失,通常都将动叶片的顶尖处</w:t>
      </w:r>
    </w:p>
    <w:p>
      <w:r>
        <w:t>设计成带的密封带</w:t>
      </w:r>
    </w:p>
    <w:p>
      <w:r>
        <w:t>A、弧形</w:t>
      </w:r>
    </w:p>
    <w:p>
      <w:r>
        <w:t>B、泡形</w:t>
      </w:r>
    </w:p>
    <w:p>
      <w:r>
        <w:t>C、圆孔形</w:t>
      </w:r>
    </w:p>
    <w:p>
      <w:r>
        <w:t>D、枞树形</w:t>
      </w:r>
    </w:p>
    <w:p>
      <w:r>
        <w:t>答案:A</w:t>
      </w:r>
    </w:p>
    <w:p>
      <w:r>
        <w:t>686丶装配好了的高压涡轮转子必须精心精确的试验。</w:t>
      </w:r>
    </w:p>
    <w:p>
      <w:r>
        <w:t>A、过载运行</w:t>
      </w:r>
    </w:p>
    <w:p>
      <w:r>
        <w:t>B、平衡</w:t>
      </w:r>
    </w:p>
    <w:p>
      <w:r>
        <w:t>C、额定运行</w:t>
      </w:r>
    </w:p>
    <w:p>
      <w:r>
        <w:t>D、失衡</w:t>
      </w:r>
    </w:p>
    <w:p>
      <w:r>
        <w:t>答案:B</w:t>
      </w:r>
    </w:p>
    <w:p>
      <w:r>
        <w:t>687、一旦燃气轮机启动成功,且当高压涡轮的转速超过r/min时,液压启动器</w:t>
      </w:r>
    </w:p>
    <w:p>
      <w:r>
        <w:t>的分离机构自动</w:t>
      </w:r>
    </w:p>
    <w:p>
      <w:r>
        <w:t>A、0结合</w:t>
      </w:r>
    </w:p>
    <w:p>
      <w:r>
        <w:t>B、0分离</w:t>
      </w:r>
    </w:p>
    <w:p>
      <w:r>
        <w:t>C、8400分离</w:t>
      </w:r>
    </w:p>
    <w:p>
      <w:r>
        <w:t>D、8400结合</w:t>
      </w:r>
    </w:p>
    <w:p>
      <w:r>
        <w:t>答案:C</w:t>
      </w:r>
    </w:p>
    <w:p>
      <w:r>
        <w:t>688丶在船舶燃气轮机中,需要有许多保证燃气轮机正常工作的各种附属系统,</w:t>
      </w:r>
    </w:p>
    <w:p>
      <w:r>
        <w:t>下列哪种系统不属于燃气轮机的附属系统</w:t>
      </w:r>
    </w:p>
    <w:p>
      <w:r>
        <w:t>A、润滑及润滑密封系统</w:t>
      </w:r>
    </w:p>
    <w:p>
      <w:r>
        <w:t>B、防喘系统</w:t>
      </w:r>
    </w:p>
    <w:p>
      <w:r>
        <w:t>C、盘车系统</w:t>
      </w:r>
    </w:p>
    <w:p>
      <w:r>
        <w:t>D、电力系统系统</w:t>
      </w:r>
    </w:p>
    <w:p>
      <w:r>
        <w:t>答案:D</w:t>
      </w:r>
    </w:p>
    <w:p>
      <w:r>
        <w:t>689、滑油系统的功用包括</w:t>
      </w:r>
    </w:p>
    <w:p>
      <w:r>
        <w:t>A、为轴承丶齿轮和花键等传动原件工作表面提供润滑和冷却</w:t>
      </w:r>
    </w:p>
    <w:p>
      <w:r>
        <w:t>B丶供给滑油形成液体油膜来避免传动元件的干摩擦</w:t>
      </w:r>
    </w:p>
    <w:p>
      <w:r>
        <w:t>C丶工作后的滑油有较高的温度,可作燃气轮机防冰系统的热源</w:t>
      </w:r>
    </w:p>
    <w:p>
      <w:r>
        <w:t>D、A+B+C</w:t>
      </w:r>
    </w:p>
    <w:p>
      <w:r>
        <w:t>答案:D</w:t>
      </w:r>
    </w:p>
    <w:p>
      <w:r>
        <w:t>690丶G.M501-KF船用燃气轮机是从输出功率的</w:t>
      </w:r>
    </w:p>
    <w:p>
      <w:r>
        <w:t>A、从热端向机尾</w:t>
      </w:r>
    </w:p>
    <w:p>
      <w:r>
        <w:t>B、从冷端向机尾</w:t>
      </w:r>
    </w:p>
    <w:p>
      <w:r>
        <w:t>C、从热端向机头</w:t>
      </w:r>
    </w:p>
    <w:p>
      <w:r>
        <w:t>D、从冷端向机头</w:t>
      </w:r>
    </w:p>
    <w:p>
      <w:r>
        <w:t>答案:A</w:t>
      </w:r>
    </w:p>
    <w:p>
      <w:r>
        <w:t>691丶GELM500船用燃气轮机的动力涡轮有级动力涡轮动叶。</w:t>
      </w:r>
    </w:p>
    <w:p>
      <w:r>
        <w:t>3</w:t>
      </w:r>
    </w:p>
    <w:p>
      <w:r>
        <w:t>ABcD</w:t>
      </w:r>
    </w:p>
    <w:p>
      <w:r>
        <w:t>6</w:t>
      </w:r>
    </w:p>
    <w:p>
      <w:r>
        <w:t>7</w:t>
      </w:r>
    </w:p>
    <w:p>
      <w:r>
        <w:t>答案:B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