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692丶G.ELM500船用燃气轮机的动力涡轮有级动力涡轮密封环带</w:t>
      </w:r>
    </w:p>
    <w:p>
      <w:r>
        <w:t>ABc</w:t>
      </w:r>
    </w:p>
    <w:p>
      <w:r>
        <w:t>3467</w:t>
      </w:r>
    </w:p>
    <w:p>
      <w:r>
        <w:t>答案:A</w:t>
      </w:r>
    </w:p>
    <w:p>
      <w:r>
        <w:t>693丶G.ELM500船用燃气轮机N1润滑系统中有个润滑油泵。</w:t>
      </w:r>
    </w:p>
    <w:p>
      <w:r>
        <w:t>ABcD</w:t>
      </w:r>
    </w:p>
    <w:p>
      <w:r>
        <w:t>346</w:t>
      </w:r>
    </w:p>
    <w:p>
      <w:r>
        <w:t>答案:B</w:t>
      </w:r>
    </w:p>
    <w:p>
      <w:r>
        <w:t>694丶不属于燃气轮机滑油系统的组成部分</w:t>
      </w:r>
    </w:p>
    <w:p>
      <w:r>
        <w:t>A、滑油虑</w:t>
      </w:r>
    </w:p>
    <w:p>
      <w:r>
        <w:t>B、滑油箱</w:t>
      </w:r>
    </w:p>
    <w:p>
      <w:r>
        <w:t>C、滑油泵</w:t>
      </w:r>
    </w:p>
    <w:p>
      <w:r>
        <w:t>D丶保护膜</w:t>
      </w:r>
    </w:p>
    <w:p>
      <w:r>
        <w:t>答案:D</w:t>
      </w:r>
    </w:p>
    <w:p>
      <w:r>
        <w:t>695、不是对滑油系统的要求</w:t>
      </w:r>
    </w:p>
    <w:p>
      <w:r>
        <w:t>A、油耗少</w:t>
      </w:r>
    </w:p>
    <w:p>
      <w:r>
        <w:t>B、结构简单</w:t>
      </w:r>
    </w:p>
    <w:p>
      <w:r>
        <w:t>C、温度</w:t>
      </w:r>
    </w:p>
    <w:p>
      <w:r>
        <w:t>D、高温</w:t>
      </w:r>
    </w:p>
    <w:p>
      <w:r>
        <w:t>答案:D</w:t>
      </w:r>
    </w:p>
    <w:p>
      <w:r>
        <w:t>696、船用燃气轮机采用的润滑方式是</w:t>
      </w:r>
    </w:p>
    <w:p>
      <w:r>
        <w:t>A、全自动供油循环</w:t>
      </w:r>
    </w:p>
    <w:p>
      <w:r>
        <w:t>B、半自动</w:t>
      </w:r>
    </w:p>
    <w:p>
      <w:r>
        <w:t>C、不供油</w:t>
      </w:r>
    </w:p>
    <w:p>
      <w:r>
        <w:t>D、手动循环</w:t>
      </w:r>
    </w:p>
    <w:p>
      <w:r>
        <w:t>答案:A</w:t>
      </w:r>
    </w:p>
    <w:p>
      <w:r>
        <w:t>697、动力涡轮的润滑系统与及喷射水泵结合为一</w:t>
      </w:r>
    </w:p>
    <w:p>
      <w:r>
        <w:t>A、减速箱</w:t>
      </w:r>
    </w:p>
    <w:p>
      <w:r>
        <w:t>B、增速箱</w:t>
      </w:r>
    </w:p>
    <w:p>
      <w:r>
        <w:t>C、高温箱</w:t>
      </w:r>
    </w:p>
    <w:p>
      <w:r>
        <w:t>D、低温箱</w:t>
      </w:r>
    </w:p>
    <w:p>
      <w:r>
        <w:t>答案:A</w:t>
      </w:r>
    </w:p>
    <w:p>
      <w:r>
        <w:t>698、润滑系统中装有个润滑油泵</w:t>
      </w:r>
    </w:p>
    <w:p>
      <w:r>
        <w:t>ABCD</w:t>
      </w:r>
    </w:p>
    <w:p>
      <w:r>
        <w:t>答案:D</w:t>
      </w:r>
    </w:p>
    <w:p>
      <w:r>
        <w:t>699、调压阀的作用°</w:t>
      </w:r>
    </w:p>
    <w:p>
      <w:r>
        <w:t>A、维持调好的压力</w:t>
      </w:r>
    </w:p>
    <w:p>
      <w:r>
        <w:t>B、节流</w:t>
      </w:r>
    </w:p>
    <w:p>
      <w:r>
        <w:t>C、降温</w:t>
      </w:r>
    </w:p>
    <w:p>
      <w:r>
        <w:t>D、降压</w:t>
      </w:r>
    </w:p>
    <w:p>
      <w:r>
        <w:t>答案:A</w:t>
      </w:r>
    </w:p>
    <w:p>
      <w:r>
        <w:t>00、高压涡轮润滑系统中装有个润滑油泵</w:t>
      </w:r>
    </w:p>
    <w:p>
      <w:r>
        <w:t>ABC</w:t>
      </w:r>
    </w:p>
    <w:p>
      <w:r>
        <w:t>答案:D</w:t>
      </w:r>
    </w:p>
    <w:p>
      <w:r>
        <w:t>01、高压涡轮润滑系统中装有的压油泵与回油泵的数量之比为</w:t>
      </w:r>
    </w:p>
    <w:p>
      <w:r>
        <w:t>A、1/3</w:t>
      </w:r>
    </w:p>
    <w:p>
      <w:r>
        <w:t>B、2/3</w:t>
      </w:r>
    </w:p>
    <w:p>
      <w:r>
        <w:t>C、1/1</w:t>
      </w:r>
    </w:p>
    <w:p>
      <w:r>
        <w:t>D、2/1</w:t>
      </w:r>
    </w:p>
    <w:p>
      <w:r>
        <w:t>答案:A</w:t>
      </w:r>
    </w:p>
    <w:p>
      <w:r>
        <w:t>702、N1润滑系统中,压油泵和主回油泵;双联式回油泵分别装在附件箱哪里?</w:t>
      </w:r>
    </w:p>
    <w:p>
      <w:r>
        <w:t>A、都在附件箱前面</w:t>
      </w:r>
    </w:p>
    <w:p>
      <w:r>
        <w:t>B、都在附件箱后壁</w:t>
      </w:r>
    </w:p>
    <w:p>
      <w:r>
        <w:t>C、附件箱前面和后壁</w:t>
      </w:r>
    </w:p>
    <w:p>
      <w:r>
        <w:t>D丶附件箱后壁和前面</w:t>
      </w:r>
    </w:p>
    <w:p>
      <w:r>
        <w:t>答案:C</w:t>
      </w:r>
    </w:p>
    <w:p>
      <w:r>
        <w:t>703、高压涡轮润滑系统中压力油经压气机油槽后输送到几个润滑点?</w:t>
      </w:r>
    </w:p>
    <w:p>
      <w:r>
        <w:t>ABCD</w:t>
      </w:r>
    </w:p>
    <w:p>
      <w:r>
        <w:t>3</w:t>
      </w:r>
    </w:p>
    <w:p>
      <w:r>
        <w:t>答案:C</w:t>
      </w:r>
    </w:p>
    <w:p>
      <w:r>
        <w:t>704、N1系统中压力油经压气机油槽后翰送到润滑点,以下哪一个不是它的点?</w:t>
      </w:r>
    </w:p>
    <w:p>
      <w:r>
        <w:t>A、润滑压气机的前轴承</w:t>
      </w:r>
    </w:p>
    <w:p>
      <w:r>
        <w:t>B、润滑压气机的后轴承</w:t>
      </w:r>
    </w:p>
    <w:p>
      <w:r>
        <w:t>C、润滑压气机短袖轴承</w:t>
      </w:r>
    </w:p>
    <w:p>
      <w:r>
        <w:t>D丶压气机丝杆中心油道及其小孔</w:t>
      </w:r>
    </w:p>
    <w:p>
      <w:r>
        <w:t>答案:B</w:t>
      </w:r>
    </w:p>
    <w:p>
      <w:r>
        <w:t>05、高压涡轮润滑系统中的双联回油泵由什么来组成</w:t>
      </w:r>
    </w:p>
    <w:p>
      <w:r>
        <w:t>A、3个齿轮</w:t>
      </w:r>
    </w:p>
    <w:p>
      <w:r>
        <w:t>B、2个齿轮</w:t>
      </w:r>
    </w:p>
    <w:p>
      <w:r>
        <w:t>C、单一齿轮</w:t>
      </w:r>
    </w:p>
    <w:p>
      <w:r>
        <w:t>D、齿轮箱</w:t>
      </w:r>
    </w:p>
    <w:p>
      <w:r>
        <w:t>答案:A</w:t>
      </w:r>
    </w:p>
    <w:p>
      <w:r>
        <w:t>706丶压力油过进气匣支柱中空道经压气机短轴轴承壳油槽而没有输送往的润</w:t>
      </w:r>
    </w:p>
    <w:p>
      <w:r>
        <w:t>滑点</w:t>
      </w:r>
    </w:p>
    <w:p>
      <w:r>
        <w:t>A、润滑压气机的前轴承</w:t>
      </w:r>
    </w:p>
    <w:p>
      <w:r>
        <w:t>B丶润滑压气机短轴轴承</w:t>
      </w:r>
    </w:p>
    <w:p>
      <w:r>
        <w:t>C、压气机丝杆中心油道</w:t>
      </w:r>
    </w:p>
    <w:p>
      <w:r>
        <w:t>D、回油泵出油</w:t>
      </w:r>
    </w:p>
    <w:p>
      <w:r>
        <w:t>答案:D</w:t>
      </w:r>
    </w:p>
    <w:p>
      <w:r>
        <w:t>707丶滑油系统与燃气轮机通流,形成</w:t>
      </w:r>
    </w:p>
    <w:p>
      <w:r>
        <w:t>A、燃油</w:t>
      </w:r>
    </w:p>
    <w:p>
      <w:r>
        <w:t>C、油气混合气</w:t>
      </w:r>
    </w:p>
    <w:p>
      <w:r>
        <w:t>D丶高燃气</w:t>
      </w:r>
    </w:p>
    <w:p>
      <w:r>
        <w:t>答案:C</w:t>
      </w:r>
    </w:p>
    <w:p>
      <w:r>
        <w:t>708、润滑系统中有()个润油泵</w:t>
      </w:r>
    </w:p>
    <w:p>
      <w:r>
        <w:t>ABCD</w:t>
      </w:r>
    </w:p>
    <w:p>
      <w:r>
        <w:t>3</w:t>
      </w:r>
    </w:p>
    <w:p>
      <w:r>
        <w:t>答案:D</w:t>
      </w:r>
    </w:p>
    <w:p>
      <w:r>
        <w:t>709、回油路上装有限压阀,以防止</w:t>
      </w:r>
    </w:p>
    <w:p>
      <w:r>
        <w:t>A、回油超压</w:t>
      </w:r>
    </w:p>
    <w:p>
      <w:r>
        <w:t>B、困油</w:t>
      </w:r>
    </w:p>
    <w:p>
      <w:r>
        <w:t>C、回油</w:t>
      </w:r>
    </w:p>
    <w:p>
      <w:r>
        <w:t>D、油滤</w:t>
      </w:r>
    </w:p>
    <w:p>
      <w:r>
        <w:t>答案:A</w:t>
      </w:r>
    </w:p>
    <w:p>
      <w:r>
        <w:t>10丶燃气轮机动力,改由由机头方向输出,并且动力涡轮的转向也与高压</w:t>
      </w:r>
    </w:p>
    <w:p>
      <w:r>
        <w:t>轮</w:t>
      </w:r>
    </w:p>
    <w:p>
      <w:r>
        <w:t>A、冷端,相同</w:t>
      </w:r>
    </w:p>
    <w:p>
      <w:r>
        <w:t>B、冷端,相反</w:t>
      </w:r>
    </w:p>
    <w:p>
      <w:r>
        <w:t>C、热端.相</w:t>
      </w:r>
    </w:p>
    <w:p>
      <w:r>
        <w:t>D丶热端.相反</w:t>
      </w:r>
    </w:p>
    <w:p>
      <w:r>
        <w:t>答案</w:t>
      </w:r>
    </w:p>
    <w:p>
      <w:r>
        <w:t>在TF-40型船用燃气轮机中,从机尾往前看,动力涡轮及动力输出轴</w:t>
      </w:r>
    </w:p>
    <w:p>
      <w:r>
        <w:t>时针转高压涡轮及压气机时针转</w:t>
      </w:r>
    </w:p>
    <w:p>
      <w:r>
        <w:t>A、顺、顺</w:t>
      </w:r>
    </w:p>
    <w:p>
      <w:r>
        <w:t>B、顺、逆</w:t>
      </w:r>
    </w:p>
    <w:p>
      <w:r>
        <w:t>D、逆、顺</w:t>
      </w:r>
    </w:p>
    <w:p>
      <w:r>
        <w:t>答案:B</w:t>
      </w:r>
    </w:p>
    <w:p>
      <w:r>
        <w:t>712、在四级涡轮中位于前面的涡轮动叶片未端设有密封环带,以减少漏</w:t>
      </w:r>
    </w:p>
    <w:p>
      <w:r>
        <w:t>气,以提高润轮效率</w:t>
      </w:r>
    </w:p>
    <w:p>
      <w:r>
        <w:t>A、第1级</w:t>
      </w:r>
    </w:p>
    <w:p>
      <w:r>
        <w:t>B、第2级</w:t>
      </w:r>
    </w:p>
    <w:p>
      <w:r>
        <w:t>C、第2-3级</w:t>
      </w:r>
    </w:p>
    <w:p>
      <w:r>
        <w:t>D、第1-3级</w:t>
      </w:r>
    </w:p>
    <w:p>
      <w:r>
        <w:t>答案:D</w:t>
      </w:r>
    </w:p>
    <w:p>
      <w:r>
        <w:t>713、N1(高压涡轮)润滑系统中装有四个润滑油泵,个压供油泵</w:t>
      </w:r>
    </w:p>
    <w:p>
      <w:r>
        <w:t>个</w:t>
      </w:r>
    </w:p>
    <w:p>
      <w:r>
        <w:t>回油泵</w:t>
      </w:r>
    </w:p>
    <w:p>
      <w:r>
        <w:t>A</w:t>
      </w:r>
    </w:p>
    <w:p>
      <w:r>
        <w:t>D、ABC都可以</w:t>
      </w:r>
    </w:p>
    <w:p>
      <w:r>
        <w:t>答案:A</w:t>
      </w:r>
    </w:p>
    <w:p>
      <w:r>
        <w:t>714丶在N1(高压涡轮)的润滑油滤油器中装有止回阀该阀在磅每平方</w:t>
      </w:r>
    </w:p>
    <w:p>
      <w:r>
        <w:t>英寸以上压力才打开</w:t>
      </w:r>
    </w:p>
    <w:p>
      <w:r>
        <w:t>ABcD</w:t>
      </w:r>
    </w:p>
    <w:p>
      <w:r>
        <w:t>567</w:t>
      </w:r>
    </w:p>
    <w:p>
      <w:r>
        <w:t>案:C</w:t>
      </w:r>
    </w:p>
    <w:p>
      <w:r>
        <w:t>715、润滑油的工作温度由安装于冷油器中的温度自动调节器来控制,当温度高</w:t>
      </w:r>
    </w:p>
    <w:p>
      <w:r>
        <w:t>于</w:t>
      </w:r>
    </w:p>
    <w:p>
      <w:r>
        <w:t>C时,会发出警告</w:t>
      </w:r>
    </w:p>
    <w:p>
      <w:r>
        <w:t>A、30</w:t>
      </w:r>
    </w:p>
    <w:p>
      <w:r>
        <w:t>C、84</w:t>
      </w:r>
    </w:p>
    <w:p>
      <w:r>
        <w:t>D、100</w:t>
      </w:r>
    </w:p>
    <w:p>
      <w:r>
        <w:t>答案:B</w:t>
      </w:r>
    </w:p>
    <w:p>
      <w:r>
        <w:t>716、当油压低于(B)kPa时,N1将自动停车</w:t>
      </w:r>
    </w:p>
    <w:p>
      <w:r>
        <w:t>A、0.25</w:t>
      </w:r>
    </w:p>
    <w:p>
      <w:r>
        <w:t>B、0.55</w:t>
      </w:r>
    </w:p>
    <w:p>
      <w:r>
        <w:t>C、0.85</w:t>
      </w:r>
    </w:p>
    <w:p>
      <w:r>
        <w:t>答案:B</w:t>
      </w:r>
    </w:p>
    <w:p>
      <w:r>
        <w:t>717丶动力涡轮输出轴通过一段短轴与动力系统的轴连接,经此输入</w:t>
      </w:r>
    </w:p>
    <w:p>
      <w:r>
        <w:t>齿轮箱。</w:t>
      </w:r>
    </w:p>
    <w:p>
      <w:r>
        <w:t>A、高速减速</w:t>
      </w:r>
    </w:p>
    <w:p>
      <w:r>
        <w:t>B、高速加速</w:t>
      </w:r>
    </w:p>
    <w:p>
      <w:r>
        <w:t>C、低速减速</w:t>
      </w:r>
    </w:p>
    <w:p>
      <w:r>
        <w:t>D、低速加速</w:t>
      </w:r>
    </w:p>
    <w:p>
      <w:r>
        <w:t>答案:A</w:t>
      </w:r>
    </w:p>
    <w:p>
      <w:r>
        <w:t>718丶燃气轮机润滑系统的功用</w:t>
      </w:r>
    </w:p>
    <w:p>
      <w:r>
        <w:t>A、为传动元件内表面提供滑油冷却丶润滑</w:t>
      </w:r>
    </w:p>
    <w:p>
      <w:r>
        <w:t>B丶供给滑油形成液体油膜,以防铁锈</w:t>
      </w:r>
    </w:p>
    <w:p>
      <w:r>
        <w:t>C、用作某些液压装置的导热工质</w:t>
      </w:r>
    </w:p>
    <w:p>
      <w:r>
        <w:t>D丶工作后滑油具有较低温度,可作为防热装置的冷源</w:t>
      </w:r>
    </w:p>
    <w:p>
      <w:r>
        <w:t>答案:B</w:t>
      </w:r>
    </w:p>
    <w:p>
      <w:r>
        <w:t>719丶对滑油系统的要求有:①在额定工况下,滑油系统都应该正常工作;2滑油</w:t>
      </w:r>
    </w:p>
    <w:p>
      <w:r>
        <w:t>消耗量要小;③在高温条件下,滑油系统能为燃气轮机迅速可靠启动提供保证;④</w:t>
      </w:r>
    </w:p>
    <w:p>
      <w:r>
        <w:t>各种滑动附件应设置于较难接近的地方以防范人为因素造成的不正常工作;⑤</w:t>
      </w:r>
    </w:p>
    <w:p>
      <w:r>
        <w:t>系统和附件结构应简单丶尺寸小、质量轻、工作可靠寿命长°正确的有</w:t>
      </w:r>
    </w:p>
    <w:p>
      <w:r>
        <w:t>A、①③⑤</w:t>
      </w:r>
    </w:p>
    <w:p>
      <w:r>
        <w:t>B、①4⑤</w:t>
      </w:r>
    </w:p>
    <w:p>
      <w:r>
        <w:t>C、②③④</w:t>
      </w:r>
    </w:p>
    <w:p>
      <w:r>
        <w:t>D、②③⑤</w:t>
      </w:r>
    </w:p>
    <w:p>
      <w:r>
        <w:t>答案:D</w:t>
      </w:r>
    </w:p>
    <w:p>
      <w:r>
        <w:t>720丶把滑油系统与燃气轮机通流和大气隔开,以形成一个封闭的滑油系统,可</w:t>
      </w:r>
    </w:p>
    <w:p>
      <w:r>
        <w:t>A、可以增加高温燃气和空气的混入</w:t>
      </w:r>
    </w:p>
    <w:p>
      <w:r>
        <w:t>B丶增加对滑油的加温和形成油气混合器</w:t>
      </w:r>
    </w:p>
    <w:p>
      <w:r>
        <w:t>C、A和B都对</w:t>
      </w:r>
    </w:p>
    <w:p>
      <w:r>
        <w:t>D丶都不正确</w:t>
      </w:r>
    </w:p>
    <w:p>
      <w:r>
        <w:t>答案:D</w:t>
      </w:r>
    </w:p>
    <w:p>
      <w:r>
        <w:t>721丶如果燃气轮机燃气发生器和动力涡轮及减速齿轮箱皆采用轮动轴承这种</w:t>
      </w:r>
    </w:p>
    <w:p>
      <w:r>
        <w:t>情况前丶后滑油系统合并成一个整体式滑油系统,以下说法正确的是</w:t>
      </w:r>
    </w:p>
    <w:p>
      <w:r>
        <w:t>A丶合理便捷,油料品种单一,为优品的管理使用带来了极大的方便</w:t>
      </w:r>
    </w:p>
    <w:p>
      <w:r>
        <w:t>B、不能采取,前丶后润滑条件不可能相同,会对正常工作造成损伤,必须独立设</w:t>
      </w:r>
    </w:p>
    <w:p>
      <w:r>
        <w:t>C</w:t>
      </w:r>
    </w:p>
    <w:p>
      <w:r>
        <w:t>般情况下不予采用,但是在某些应急情况下可以采取,并且不能长时间位</w:t>
      </w:r>
    </w:p>
    <w:p>
      <w:r>
        <w:t>置状态</w:t>
      </w:r>
    </w:p>
    <w:p>
      <w:r>
        <w:t>D丶B和C都正确</w:t>
      </w:r>
    </w:p>
    <w:p>
      <w:r>
        <w:t>答案:A</w:t>
      </w:r>
    </w:p>
    <w:p>
      <w:r>
        <w:t>22丶在船舶燃气轮机中,需要许多保证燃气轮机正常工作的各种附属系统和设</w:t>
      </w:r>
    </w:p>
    <w:p>
      <w:r>
        <w:t>备其中不包括</w:t>
      </w:r>
    </w:p>
    <w:p>
      <w:r>
        <w:t>A、滑密封系统</w:t>
      </w:r>
    </w:p>
    <w:p>
      <w:r>
        <w:t>B、空气压缩系统</w:t>
      </w:r>
    </w:p>
    <w:p>
      <w:r>
        <w:t>C、防冰系统</w:t>
      </w:r>
    </w:p>
    <w:p>
      <w:r>
        <w:t>D丶放喘系统</w:t>
      </w:r>
    </w:p>
    <w:p>
      <w:r>
        <w:t>答案:C</w:t>
      </w:r>
    </w:p>
    <w:p>
      <w:r>
        <w:t>723</w:t>
      </w:r>
    </w:p>
    <w:p>
      <w:r>
        <w:t>系统是燃气轮机的“生命线”</w:t>
      </w:r>
    </w:p>
    <w:p>
      <w:r>
        <w:t>A、润滑</w:t>
      </w:r>
    </w:p>
    <w:p>
      <w:r>
        <w:t>B、燃油供给</w:t>
      </w:r>
    </w:p>
    <w:p>
      <w:r>
        <w:t>C、速度控制</w:t>
      </w:r>
    </w:p>
    <w:p>
      <w:r>
        <w:t>D、启动</w:t>
      </w:r>
    </w:p>
    <w:p>
      <w:r>
        <w:t>答案:B</w:t>
      </w:r>
    </w:p>
    <w:p>
      <w:r>
        <w:t>解析:P172页</w:t>
      </w:r>
    </w:p>
    <w:p>
      <w:r>
        <w:t>724丶燃气轮机的</w:t>
      </w:r>
    </w:p>
    <w:p>
      <w:r>
        <w:t>喷射方式有别于柴油机的</w:t>
      </w:r>
    </w:p>
    <w:p>
      <w:r>
        <w:t>喷射</w:t>
      </w:r>
    </w:p>
    <w:p>
      <w:r>
        <w:t>A、低压丶持续高压、定时</w:t>
      </w:r>
    </w:p>
    <w:p>
      <w:r>
        <w:t>B、高压丶定时,低压丶持续</w:t>
      </w:r>
    </w:p>
    <w:p>
      <w:r>
        <w:t>B.低压丶定时,高压丶持续D.高压丶持续,低压丶定时</w:t>
      </w:r>
    </w:p>
    <w:p>
      <w:r>
        <w:t>答案:A</w:t>
      </w:r>
    </w:p>
    <w:p>
      <w:r>
        <w:t>解析:P172页</w:t>
      </w:r>
    </w:p>
    <w:p>
      <w:r>
        <w:t>725丶燃气轮机的燃油泵由低压泵及高压泵组成其中低压泵为</w:t>
      </w:r>
    </w:p>
    <w:p>
      <w:r>
        <w:t>A、叶轮式泵</w:t>
      </w:r>
    </w:p>
    <w:p>
      <w:r>
        <w:t>B、齿轮泵</w:t>
      </w:r>
    </w:p>
    <w:p>
      <w:r>
        <w:t>C、容积式泵</w:t>
      </w:r>
    </w:p>
    <w:p>
      <w:r>
        <w:t>D、喷射泵</w:t>
      </w:r>
    </w:p>
    <w:p>
      <w:r>
        <w:t>答案:A</w:t>
      </w:r>
    </w:p>
    <w:p>
      <w:r>
        <w:t>解析:P173页</w:t>
      </w:r>
    </w:p>
    <w:p>
      <w:r>
        <w:t>726丶燃气轮机的燃油泵由低压泵及高压泵组成其中高压泵为</w:t>
      </w:r>
    </w:p>
    <w:p>
      <w:r>
        <w:t>A、叶轮式泵</w:t>
      </w:r>
    </w:p>
    <w:p>
      <w:r>
        <w:t>B、齿轮泵</w:t>
      </w:r>
    </w:p>
    <w:p>
      <w:r>
        <w:t>C、容积式泵</w:t>
      </w:r>
    </w:p>
    <w:p>
      <w:r>
        <w:t>D、喷射泵</w:t>
      </w:r>
    </w:p>
    <w:p>
      <w:r>
        <w:t>答案:B</w:t>
      </w:r>
    </w:p>
    <w:p>
      <w:r>
        <w:t>解析:P173页</w:t>
      </w:r>
    </w:p>
    <w:p>
      <w:r>
        <w:t>727丶燃气轮起动过程中,一旦车速超过r/min时,电控油路开关开放燃</w:t>
      </w:r>
    </w:p>
    <w:p>
      <w:r>
        <w:t>油开始供油喷射,而电火嘴同时开始点火,启动加速进行。</w:t>
      </w:r>
    </w:p>
    <w:p>
      <w:r>
        <w:t>A、2200</w:t>
      </w:r>
    </w:p>
    <w:p>
      <w:r>
        <w:t>B、4200</w:t>
      </w:r>
    </w:p>
    <w:p>
      <w:r>
        <w:t>C、6200</w:t>
      </w:r>
    </w:p>
    <w:p>
      <w:r>
        <w:t>D、8400</w:t>
      </w:r>
    </w:p>
    <w:p>
      <w:r>
        <w:t>答案:A</w:t>
      </w:r>
    </w:p>
    <w:p>
      <w:r>
        <w:t>解析:P173页</w:t>
      </w:r>
    </w:p>
    <w:p>
      <w:r>
        <w:t>728丶当燃气轮机处于启动阶段时,供油系统采用供油;正常运行状态后</w:t>
      </w:r>
    </w:p>
    <w:p>
      <w:r>
        <w:t>供油系统采用供油。</w:t>
      </w:r>
    </w:p>
    <w:p>
      <w:r>
        <w:t>A、串联;并联</w:t>
      </w:r>
    </w:p>
    <w:p>
      <w:r>
        <w:t>B、并联;并联</w:t>
      </w:r>
    </w:p>
    <w:p>
      <w:r>
        <w:t>C、串联;串联</w:t>
      </w:r>
    </w:p>
    <w:p>
      <w:r>
        <w:t>D丶并联;串联</w:t>
      </w:r>
    </w:p>
    <w:p>
      <w:r>
        <w:t>答案:D</w:t>
      </w:r>
    </w:p>
    <w:p>
      <w:r>
        <w:t>解析:P175页</w:t>
      </w:r>
    </w:p>
    <w:p>
      <w:r>
        <w:t>729、燃油控制阀的工作受两个不同装置控制,启动过程受控制;正常运转</w:t>
      </w:r>
    </w:p>
    <w:p>
      <w:r>
        <w:t>时则受控制</w:t>
      </w:r>
    </w:p>
    <w:p>
      <w:r>
        <w:t>A、电控式并联阀;调速器</w:t>
      </w:r>
    </w:p>
    <w:p>
      <w:r>
        <w:t>B、启动极限温度控制阀;调速器</w:t>
      </w:r>
    </w:p>
    <w:p>
      <w:r>
        <w:t>C、调速器;电控式并联阀</w:t>
      </w:r>
    </w:p>
    <w:p>
      <w:r>
        <w:t>D丶调速器;启动极限温度控制阀</w:t>
      </w:r>
    </w:p>
    <w:p>
      <w:r>
        <w:t>答案:B</w:t>
      </w:r>
    </w:p>
    <w:p>
      <w:r>
        <w:t>解析:P175页</w:t>
      </w:r>
    </w:p>
    <w:p>
      <w:r>
        <w:t>730丶燃油供给量是随着压气机出口压力而的</w:t>
      </w:r>
    </w:p>
    <w:p>
      <w:r>
        <w:t>A、减小;减小</w:t>
      </w:r>
    </w:p>
    <w:p>
      <w:r>
        <w:t>B、减小;增大</w:t>
      </w:r>
    </w:p>
    <w:p>
      <w:r>
        <w:t>C、增大;增大</w:t>
      </w:r>
    </w:p>
    <w:p>
      <w:r>
        <w:t>D、增大;减小</w:t>
      </w:r>
    </w:p>
    <w:p>
      <w:r>
        <w:t>答案:C</w:t>
      </w:r>
    </w:p>
    <w:p>
      <w:r>
        <w:t>解析:P175页</w:t>
      </w:r>
    </w:p>
    <w:p>
      <w:r>
        <w:t>731丶燃气轮机一旦启动成功,且转速上升至时,燃油控制阀改由燃气轮机</w:t>
      </w:r>
    </w:p>
    <w:p>
      <w:r>
        <w:t>的来控制。</w:t>
      </w:r>
    </w:p>
    <w:p>
      <w:r>
        <w:t>A、10300~14500r/min;调速器</w:t>
      </w:r>
    </w:p>
    <w:p>
      <w:r>
        <w:t>B、8400~10300r/min;调速器</w:t>
      </w:r>
    </w:p>
    <w:p>
      <w:r>
        <w:t>C、1030~14500/min;温度控制阀</w:t>
      </w:r>
    </w:p>
    <w:p>
      <w:r>
        <w:t>D、8400~10300r/min;温度控制阀</w:t>
      </w:r>
    </w:p>
    <w:p>
      <w:r>
        <w:t>答案:A</w:t>
      </w:r>
    </w:p>
    <w:p>
      <w:r>
        <w:t>解析:P176页</w:t>
      </w:r>
    </w:p>
    <w:p>
      <w:r>
        <w:t>32丶在调速器右上方有一空气室(动力头)内充以油</w:t>
      </w:r>
    </w:p>
    <w:p>
      <w:r>
        <w:t>A、燃油</w:t>
      </w:r>
    </w:p>
    <w:p>
      <w:r>
        <w:t>B、滑油</w:t>
      </w:r>
    </w:p>
    <w:p>
      <w:r>
        <w:t>C、食用油</w:t>
      </w:r>
    </w:p>
    <w:p>
      <w:r>
        <w:t>D、液压油</w:t>
      </w:r>
    </w:p>
    <w:p>
      <w:r>
        <w:t>答案:D</w:t>
      </w:r>
    </w:p>
    <w:p>
      <w:r>
        <w:t>解析:P176页</w:t>
      </w:r>
    </w:p>
    <w:p>
      <w:r>
        <w:t>733丶汽轮机的燃油系统通过哪种方式来控制燃气轮机工况</w:t>
      </w:r>
    </w:p>
    <w:p>
      <w:r>
        <w:t>(D)</w:t>
      </w:r>
    </w:p>
    <w:p>
      <w:r>
        <w:t>A、手控</w:t>
      </w:r>
    </w:p>
    <w:p>
      <w:r>
        <w:t>动控制</w:t>
      </w:r>
    </w:p>
    <w:p>
      <w:r>
        <w:t>C、限制</w:t>
      </w:r>
    </w:p>
    <w:p>
      <w:r>
        <w:t>D、A+B+C</w:t>
      </w:r>
    </w:p>
    <w:p>
      <w:r>
        <w:t>答案:D</w:t>
      </w:r>
    </w:p>
    <w:p>
      <w:r>
        <w:t>解析:P170</w:t>
      </w:r>
    </w:p>
    <w:p>
      <w:r>
        <w:t>734丶喷油器前端的空气屏套有何作用</w:t>
      </w:r>
    </w:p>
    <w:p>
      <w:r>
        <w:t>A、提高雾化质量</w:t>
      </w:r>
    </w:p>
    <w:p>
      <w:r>
        <w:t>B、过滤空气杂质</w:t>
      </w:r>
    </w:p>
    <w:p>
      <w:r>
        <w:t>C、提高压力</w:t>
      </w:r>
    </w:p>
    <w:p>
      <w:r>
        <w:t>D丶提高燃油效率</w:t>
      </w:r>
    </w:p>
    <w:p>
      <w:r>
        <w:t>答案:A</w:t>
      </w:r>
    </w:p>
    <w:p>
      <w:r>
        <w:t>解析:P170</w:t>
      </w:r>
    </w:p>
    <w:p>
      <w:r>
        <w:t>735丶下列哪个器件是以保证变计量油孔前后压差与高压转子转速的平方成正</w:t>
      </w:r>
    </w:p>
    <w:p>
      <w:r>
        <w:t>A、压差控制器</w:t>
      </w:r>
    </w:p>
    <w:p>
      <w:r>
        <w:t>气分压器</w:t>
      </w:r>
    </w:p>
    <w:p>
      <w:r>
        <w:t>C、温度控制器</w:t>
      </w:r>
    </w:p>
    <w:p>
      <w:r>
        <w:t>D、RST-2低轴转速控制器</w:t>
      </w:r>
    </w:p>
    <w:p>
      <w:r>
        <w:t>答案:A</w:t>
      </w:r>
    </w:p>
    <w:p>
      <w:r>
        <w:t>解析:P184</w:t>
      </w:r>
    </w:p>
    <w:p>
      <w:r>
        <w:t>736丶下列哪个器件是为了保证供油特性</w:t>
      </w:r>
    </w:p>
    <w:p>
      <w:r>
        <w:t>A、压差控制器</w:t>
      </w:r>
    </w:p>
    <w:p>
      <w:r>
        <w:t>B、空气分压器</w:t>
      </w:r>
    </w:p>
    <w:p>
      <w:r>
        <w:t>C、温度控制器</w:t>
      </w:r>
    </w:p>
    <w:p>
      <w:r>
        <w:t>D、RST-2低轴转速控制器</w:t>
      </w:r>
    </w:p>
    <w:p>
      <w:r>
        <w:t>答案:B</w:t>
      </w:r>
    </w:p>
    <w:p>
      <w:r>
        <w:t>解析:P184</w:t>
      </w:r>
    </w:p>
    <w:p>
      <w:r>
        <w:t>737丶下列器件属于离心飞重式控制器的是</w:t>
      </w:r>
    </w:p>
    <w:p>
      <w:r>
        <w:t>A、压差控制器</w:t>
      </w:r>
    </w:p>
    <w:p>
      <w:r>
        <w:t>B、空气分压器</w:t>
      </w:r>
    </w:p>
    <w:p>
      <w:r>
        <w:t>C、温度控制器</w:t>
      </w:r>
    </w:p>
    <w:p>
      <w:r>
        <w:t>D、RST-2低轴转速控制器</w:t>
      </w:r>
    </w:p>
    <w:p>
      <w:r>
        <w:t>答案:D</w:t>
      </w:r>
    </w:p>
    <w:p>
      <w:r>
        <w:t>解析:P184</w:t>
      </w:r>
    </w:p>
    <w:p>
      <w:r>
        <w:t>738、当低压转子转速大到最大允许值时,飞重轴向力使计量活门的位置如何</w:t>
      </w:r>
    </w:p>
    <w:p>
      <w:r>
        <w:t>A、左移</w:t>
      </w:r>
    </w:p>
    <w:p>
      <w:r>
        <w:t>B、右移</w:t>
      </w:r>
    </w:p>
    <w:p>
      <w:r>
        <w:t>C、保持不动</w:t>
      </w:r>
    </w:p>
    <w:p>
      <w:r>
        <w:t>D、无法判断</w:t>
      </w:r>
    </w:p>
    <w:p>
      <w:r>
        <w:t>答案:B</w:t>
      </w:r>
    </w:p>
    <w:p>
      <w:r>
        <w:t>解析:P184</w:t>
      </w:r>
    </w:p>
    <w:p>
      <w:r>
        <w:t>739、离心式低压油泵提高来自油箱的燃油压力有何意义</w:t>
      </w:r>
    </w:p>
    <w:p>
      <w:r>
        <w:t>A丶防止高压油泵产生气蚀现象</w:t>
      </w:r>
    </w:p>
    <w:p>
      <w:r>
        <w:t>B、防止温度过高</w:t>
      </w:r>
    </w:p>
    <w:p>
      <w:r>
        <w:t>C丶提高油压,提高喷油效率</w:t>
      </w:r>
    </w:p>
    <w:p>
      <w:r>
        <w:t>答案:A</w:t>
      </w:r>
    </w:p>
    <w:p>
      <w:r>
        <w:t>解析:P179</w:t>
      </w:r>
    </w:p>
    <w:p>
      <w:r>
        <w:t>740丶下列哪个器件可以确定燃油的有效流通面积,保证燃油轮机所需的转速</w:t>
      </w:r>
    </w:p>
    <w:p>
      <w:r>
        <w:t>A、转速控制器</w:t>
      </w:r>
    </w:p>
    <w:p>
      <w:r>
        <w:t>B、压差控制器</w:t>
      </w:r>
    </w:p>
    <w:p>
      <w:r>
        <w:t>C、温度控制器</w:t>
      </w:r>
    </w:p>
    <w:p>
      <w:r>
        <w:t>D、空气分压器</w:t>
      </w:r>
    </w:p>
    <w:p>
      <w:r>
        <w:t>答案:A</w:t>
      </w:r>
    </w:p>
    <w:p>
      <w:r>
        <w:t>解析:P181</w:t>
      </w:r>
    </w:p>
    <w:p>
      <w:r>
        <w:t>741丶P186启动放油电磁活门的线圈与启动控制继电器的线圈联结方式为</w:t>
      </w:r>
    </w:p>
    <w:p>
      <w:r>
        <w:t>A、串联</w:t>
      </w:r>
    </w:p>
    <w:p>
      <w:r>
        <w:t>B、并联</w:t>
      </w:r>
    </w:p>
    <w:p>
      <w:r>
        <w:t>C、串并联</w:t>
      </w:r>
    </w:p>
    <w:p>
      <w:r>
        <w:t>D、无法确定</w:t>
      </w:r>
    </w:p>
    <w:p>
      <w:r>
        <w:t>答案:B</w:t>
      </w:r>
    </w:p>
    <w:p>
      <w:r>
        <w:t>解析:P186</w:t>
      </w:r>
    </w:p>
    <w:p>
      <w:r>
        <w:t>742、P187调节器由下列哪个部件组成</w:t>
      </w:r>
    </w:p>
    <w:p>
      <w:r>
        <w:t>A、油门组件</w:t>
      </w:r>
    </w:p>
    <w:p>
      <w:r>
        <w:t>B、活门组件</w:t>
      </w:r>
    </w:p>
    <w:p>
      <w:r>
        <w:t>C、压力升高限制组件</w:t>
      </w:r>
    </w:p>
    <w:p>
      <w:r>
        <w:t>D、A+B+C</w:t>
      </w:r>
    </w:p>
    <w:p>
      <w:r>
        <w:t>答案:D</w:t>
      </w:r>
    </w:p>
    <w:p>
      <w:r>
        <w:t>解析:P18</w:t>
      </w:r>
    </w:p>
    <w:p>
      <w:r>
        <w:t>743丶燃气轮机的燃油系统操机员通过油门杄操纵停车开关和燃油流量调节褀</w:t>
      </w:r>
    </w:p>
    <w:p>
      <w:r>
        <w:t>来控制燃气轮机属于</w:t>
      </w:r>
    </w:p>
    <w:p>
      <w:r>
        <w:t>A</w:t>
      </w:r>
    </w:p>
    <w:p>
      <w:r>
        <w:t>B、手控</w:t>
      </w:r>
    </w:p>
    <w:p>
      <w:r>
        <w:t>C、限制</w:t>
      </w:r>
    </w:p>
    <w:p>
      <w:r>
        <w:t>D、电控</w:t>
      </w:r>
    </w:p>
    <w:p>
      <w:r>
        <w:t>案:B</w:t>
      </w:r>
    </w:p>
    <w:p>
      <w:r>
        <w:t>解析:P170</w:t>
      </w:r>
    </w:p>
    <w:p>
      <w:r>
        <w:t>744丶下列不符合燃气轮机自动调节系统的基本要求的是</w:t>
      </w:r>
    </w:p>
    <w:p>
      <w:r>
        <w:t>A、能保证系统稳定工作</w:t>
      </w:r>
    </w:p>
    <w:p>
      <w:r>
        <w:t>B丶保证燃气轮机安全可靠工作</w:t>
      </w:r>
    </w:p>
    <w:p>
      <w:r>
        <w:t>C、调节品质符合要求</w:t>
      </w:r>
    </w:p>
    <w:p>
      <w:r>
        <w:t>D丶调节器结构复杂,质量轻丶体积小</w:t>
      </w:r>
    </w:p>
    <w:p>
      <w:r>
        <w:t>答案:D</w:t>
      </w:r>
    </w:p>
    <w:p>
      <w:r>
        <w:t>解析:P172页</w:t>
      </w:r>
    </w:p>
    <w:p>
      <w:r>
        <w:t>745丶燃气轮机低压泵的作用是</w:t>
      </w:r>
    </w:p>
    <w:p>
      <w:r>
        <w:t>A、向高压泵提供稳定的进油压力</w:t>
      </w:r>
    </w:p>
    <w:p>
      <w:r>
        <w:t>B、输送空气</w:t>
      </w:r>
    </w:p>
    <w:p>
      <w:r>
        <w:t>C、调节供油量</w:t>
      </w:r>
    </w:p>
    <w:p>
      <w:r>
        <w:t>D丶限制滑油空气混合物进入</w:t>
      </w:r>
    </w:p>
    <w:p>
      <w:r>
        <w:t>答案:A</w:t>
      </w:r>
    </w:p>
    <w:p>
      <w:r>
        <w:t>解析:P173</w:t>
      </w:r>
    </w:p>
    <w:p>
      <w:r>
        <w:t>746丶燃气轮机吹车作业时转速达到时,电控油路开关开放燃油开始供</w:t>
      </w:r>
    </w:p>
    <w:p>
      <w:r>
        <w:t>油喷射</w:t>
      </w:r>
    </w:p>
    <w:p>
      <w:r>
        <w:t>A、1000r/min</w:t>
      </w:r>
    </w:p>
    <w:p>
      <w:r>
        <w:t>B、1800r/mn</w:t>
      </w:r>
    </w:p>
    <w:p>
      <w:r>
        <w:t>C、2200r/min</w:t>
      </w:r>
    </w:p>
    <w:p>
      <w:r>
        <w:t>D、4200r/min</w:t>
      </w:r>
    </w:p>
    <w:p>
      <w:r>
        <w:t>答案:C</w:t>
      </w:r>
    </w:p>
    <w:p>
      <w:r>
        <w:t>解析:P173页</w:t>
      </w:r>
    </w:p>
    <w:p>
      <w:r>
        <w:t>47丶斯贝主燃油系统中,通过主油路后,不经过而进入燃油总管</w:t>
      </w:r>
    </w:p>
    <w:p>
      <w:r>
        <w:t>A、低压轴转速控制器</w:t>
      </w:r>
    </w:p>
    <w:p>
      <w:r>
        <w:t>B、停车开关</w:t>
      </w:r>
    </w:p>
    <w:p>
      <w:r>
        <w:t>C丶流量计传感器</w:t>
      </w:r>
    </w:p>
    <w:p>
      <w:r>
        <w:t>D丶低压燃油泵</w:t>
      </w:r>
    </w:p>
    <w:p>
      <w:r>
        <w:t>答案:C</w:t>
      </w:r>
    </w:p>
    <w:p>
      <w:r>
        <w:t>解析:P179页</w:t>
      </w:r>
    </w:p>
    <w:p>
      <w:r>
        <w:t>748、下列不是RST2低压轴转速控制器作用的是</w:t>
      </w:r>
    </w:p>
    <w:p>
      <w:r>
        <w:t>A、关小进油子</w:t>
      </w:r>
    </w:p>
    <w:p>
      <w:r>
        <w:t>B、感受变计量油孔前后的油压差</w:t>
      </w:r>
    </w:p>
    <w:p>
      <w:r>
        <w:t>C、使燃油流过低压轴控制器的压差增大</w:t>
      </w:r>
    </w:p>
    <w:p>
      <w:r>
        <w:t>D丶使高压燃油泵供油量减少</w:t>
      </w:r>
    </w:p>
    <w:p>
      <w:r>
        <w:t>答案:B</w:t>
      </w:r>
    </w:p>
    <w:p>
      <w:r>
        <w:t>解析:P184页</w:t>
      </w:r>
    </w:p>
    <w:p>
      <w:r>
        <w:t>749丶GT25000燃气机燃油系统的活门组件的作用是</w:t>
      </w:r>
    </w:p>
    <w:p>
      <w:r>
        <w:t>A丶提供所需的燃油流量</w:t>
      </w:r>
    </w:p>
    <w:p>
      <w:r>
        <w:t>B丶在发动机急剧改变工况时,限制泵后燃油压力</w:t>
      </w:r>
    </w:p>
    <w:p>
      <w:r>
        <w:t>C、保持油门组件中燃油压力不变</w:t>
      </w:r>
    </w:p>
    <w:p>
      <w:r>
        <w:t>D丶在发动机启动时定量供油</w:t>
      </w:r>
    </w:p>
    <w:p>
      <w:r>
        <w:t>答案:C</w:t>
      </w:r>
    </w:p>
    <w:p>
      <w:r>
        <w:t>解析:P188页</w:t>
      </w:r>
    </w:p>
    <w:p>
      <w:r>
        <w:t>750丶下列不属于燃油分配器组件的是</w:t>
      </w:r>
    </w:p>
    <w:p>
      <w:r>
        <w:t>A、油门组件</w:t>
      </w:r>
    </w:p>
    <w:p>
      <w:r>
        <w:t>B、停机开关组件</w:t>
      </w:r>
    </w:p>
    <w:p>
      <w:r>
        <w:t>C、分配阀组件</w:t>
      </w:r>
    </w:p>
    <w:p>
      <w:r>
        <w:t>D、启动阀组件</w:t>
      </w:r>
    </w:p>
    <w:p>
      <w:r>
        <w:t>答案:C</w:t>
      </w:r>
    </w:p>
    <w:p>
      <w:r>
        <w:t>解析:P188页</w:t>
      </w:r>
    </w:p>
    <w:p>
      <w:r>
        <w:t>751丶下列哪个附件的可以防止高压油泵产生气蚀现象</w:t>
      </w:r>
    </w:p>
    <w:p>
      <w:r>
        <w:t>A、RLB-4低压燃油泵</w:t>
      </w:r>
    </w:p>
    <w:p>
      <w:r>
        <w:t>B丶RL-3低压燃油滤</w:t>
      </w:r>
    </w:p>
    <w:p>
      <w:r>
        <w:t>C、限制器</w:t>
      </w:r>
    </w:p>
    <w:p>
      <w:r>
        <w:t>D丶膜盒组件</w:t>
      </w:r>
    </w:p>
    <w:p>
      <w:r>
        <w:t>答案:A</w:t>
      </w:r>
    </w:p>
    <w:p>
      <w:r>
        <w:t>解析:P179页</w:t>
      </w:r>
    </w:p>
    <w:p>
      <w:r>
        <w:t>52、停车开关处于打开位置时</w:t>
      </w:r>
    </w:p>
    <w:p>
      <w:r>
        <w:t>A丶燃油通过单向活门回到低压燃滤出口接头</w:t>
      </w:r>
    </w:p>
    <w:p>
      <w:r>
        <w:t>B丶主燃油总管中剩余的燃油通过柱塞中心孔</w:t>
      </w:r>
    </w:p>
    <w:p>
      <w:r>
        <w:t>C丶副燃油总管的剩余燃油流往漏油系统</w:t>
      </w:r>
    </w:p>
    <w:p>
      <w:r>
        <w:t>D丶主丶副油路随动活塞右室的回油被切断</w:t>
      </w:r>
    </w:p>
    <w:p>
      <w:r>
        <w:t>案:D</w:t>
      </w:r>
    </w:p>
    <w:p>
      <w:r>
        <w:t>解析:P185页</w:t>
      </w:r>
    </w:p>
    <w:p>
      <w:r>
        <w:t>753丶燃气轮机转子与静子之间应有气流的密封,同时,在轴承处也应设置滑油密</w:t>
      </w:r>
    </w:p>
    <w:p>
      <w:r>
        <w:t>封装置,通常这种装置分为两类</w:t>
      </w:r>
    </w:p>
    <w:p>
      <w:r>
        <w:t>A、闭式和开式</w:t>
      </w:r>
    </w:p>
    <w:p>
      <w:r>
        <w:t>B、管式和板壳式</w:t>
      </w:r>
    </w:p>
    <w:p>
      <w:r>
        <w:t>C丶机械轴封和橡胶轴封</w:t>
      </w:r>
    </w:p>
    <w:p>
      <w:r>
        <w:t>D丶接触式和非接触式</w:t>
      </w:r>
    </w:p>
    <w:p>
      <w:r>
        <w:t>案:C</w:t>
      </w:r>
    </w:p>
    <w:p>
      <w:r>
        <w:t>解析:P179页</w:t>
      </w:r>
    </w:p>
    <w:p>
      <w:r>
        <w:t>754丶供油系统改为串联式供油这一步骤的作用是</w:t>
      </w:r>
    </w:p>
    <w:p>
      <w:r>
        <w:t>A、增大供油量以提高转速</w:t>
      </w:r>
    </w:p>
    <w:p>
      <w:r>
        <w:t>B丶提高燃油的喷射压力以提高转速</w:t>
      </w:r>
    </w:p>
    <w:p>
      <w:r>
        <w:t>C丶提高燃油的喷射压力以获得高质量雾化</w:t>
      </w:r>
    </w:p>
    <w:p>
      <w:r>
        <w:t>D丶防止燃油外漏或回流</w:t>
      </w:r>
    </w:p>
    <w:p>
      <w:r>
        <w:t>答案:C</w:t>
      </w:r>
    </w:p>
    <w:p>
      <w:r>
        <w:t>解析:P175第5行</w:t>
      </w:r>
    </w:p>
    <w:p>
      <w:r>
        <w:t>755丶GT25000燃气轮机气动控制系统的卸荷系统是用来控制作用在上的</w:t>
      </w:r>
    </w:p>
    <w:p>
      <w:r>
        <w:t>力在允许的范围内</w:t>
      </w:r>
    </w:p>
    <w:p>
      <w:r>
        <w:t>A、止推滚珠轴承,轴向</w:t>
      </w:r>
    </w:p>
    <w:p>
      <w:r>
        <w:t>B、滚动轴承,径向</w:t>
      </w:r>
    </w:p>
    <w:p>
      <w:r>
        <w:t>C、止推滑动轴承,轴向</w:t>
      </w:r>
    </w:p>
    <w:p>
      <w:r>
        <w:t>D丶圆锥滚子轴承,径向</w:t>
      </w:r>
    </w:p>
    <w:p>
      <w:r>
        <w:t>答案:A</w:t>
      </w:r>
    </w:p>
    <w:p>
      <w:r>
        <w:t>解析:P193</w:t>
      </w:r>
    </w:p>
    <w:p>
      <w:r>
        <w:t>56、二速传动装置由组成</w:t>
      </w:r>
    </w:p>
    <w:p>
      <w:r>
        <w:t>①棘轮集合器②万向连轴器③圆盘式离</w:t>
      </w:r>
    </w:p>
    <w:p>
      <w:r>
        <w:t>合器④电磁离合器⑤滚棒离合器⑥摩擦离合器</w:t>
      </w:r>
    </w:p>
    <w:p>
      <w:r>
        <w:t>A、①②③⑥</w:t>
      </w:r>
    </w:p>
    <w:p>
      <w:r>
        <w:t>B、①②⑤</w:t>
      </w:r>
    </w:p>
    <w:p>
      <w:r>
        <w:t>C、①⑤⑥</w:t>
      </w:r>
    </w:p>
    <w:p>
      <w:r>
        <w:t>D、①②③④⑤</w:t>
      </w:r>
    </w:p>
    <w:p>
      <w:r>
        <w:t>答案:C</w:t>
      </w:r>
    </w:p>
    <w:p>
      <w:r>
        <w:t>57燃气轮机的动力涡轮N№2通过减速箱驱动喷射水泵而获得喷射推力。推</w:t>
      </w:r>
    </w:p>
    <w:p>
      <w:r>
        <w:t>力大小取决于水泵的</w:t>
      </w:r>
    </w:p>
    <w:p>
      <w:r>
        <w:t>A、喷水量</w:t>
      </w:r>
    </w:p>
    <w:p>
      <w:r>
        <w:t>杨程</w:t>
      </w:r>
    </w:p>
    <w:p>
      <w:r>
        <w:t>C、效率</w:t>
      </w:r>
    </w:p>
    <w:p>
      <w:r>
        <w:t>D、轴功率</w:t>
      </w:r>
    </w:p>
    <w:p>
      <w:r>
        <w:t>答案:A</w:t>
      </w:r>
    </w:p>
    <w:p>
      <w:r>
        <w:t>758、推杆位于中间是</w:t>
      </w:r>
    </w:p>
    <w:p>
      <w:r>
        <w:t>A、加速</w:t>
      </w:r>
    </w:p>
    <w:p>
      <w:r>
        <w:t>B、减速</w:t>
      </w:r>
    </w:p>
    <w:p>
      <w:r>
        <w:t>速</w:t>
      </w:r>
    </w:p>
    <w:p>
      <w:r>
        <w:t>D丶停止</w:t>
      </w:r>
    </w:p>
    <w:p>
      <w:r>
        <w:t>答案:C</w:t>
      </w:r>
    </w:p>
    <w:p>
      <w:r>
        <w:t>759、以下哪个不参与速度控制</w:t>
      </w:r>
    </w:p>
    <w:p>
      <w:r>
        <w:t>A、压力表</w:t>
      </w:r>
    </w:p>
    <w:p>
      <w:r>
        <w:t>B、黑箱</w:t>
      </w:r>
    </w:p>
    <w:p>
      <w:r>
        <w:t>C、N2</w:t>
      </w:r>
    </w:p>
    <w:p>
      <w:r>
        <w:t>D、N</w:t>
      </w:r>
    </w:p>
    <w:p>
      <w:r>
        <w:t>答案:A</w:t>
      </w:r>
    </w:p>
    <w:p>
      <w:r>
        <w:t>760丶N1接收的Dc电流信号大</w:t>
      </w:r>
    </w:p>
    <w:p>
      <w:r>
        <w:t>A、8-13mA</w:t>
      </w:r>
    </w:p>
    <w:p>
      <w:r>
        <w:t>B、5-10mA</w:t>
      </w:r>
    </w:p>
    <w:p>
      <w:r>
        <w:t>0-15mA</w:t>
      </w:r>
    </w:p>
    <w:p>
      <w:r>
        <w:t>D、1-5mA</w:t>
      </w:r>
    </w:p>
    <w:p>
      <w:r>
        <w:t>答案:D</w:t>
      </w:r>
    </w:p>
    <w:p>
      <w:r>
        <w:t>61、N2改变的气压讯号大小()</w:t>
      </w:r>
    </w:p>
    <w:p>
      <w:r>
        <w:t>A、5-30Ps|G</w:t>
      </w:r>
    </w:p>
    <w:p>
      <w:r>
        <w:t>B、3-15Ps|G</w:t>
      </w:r>
    </w:p>
    <w:p>
      <w:r>
        <w:t>C、6-18Ps|G</w:t>
      </w:r>
    </w:p>
    <w:p>
      <w:r>
        <w:t>D、30-45Ps|G</w:t>
      </w:r>
    </w:p>
    <w:p>
      <w:r>
        <w:t>答案:B</w:t>
      </w:r>
    </w:p>
    <w:p>
      <w:r>
        <w:t>62、频率转换器的作用是改变由动力涡轮速度传感器输入的N2转速信号为</w:t>
      </w:r>
    </w:p>
    <w:p>
      <w:r>
        <w:t>个DC电流信号</w:t>
      </w:r>
    </w:p>
    <w:p>
      <w:r>
        <w:t>ABCD</w:t>
      </w:r>
    </w:p>
    <w:p>
      <w:r>
        <w:t>3524</w:t>
      </w:r>
    </w:p>
    <w:p>
      <w:r>
        <w:t>答案:C</w:t>
      </w:r>
    </w:p>
    <w:p>
      <w:r>
        <w:t>763、N1的速度提高后N2的速度也间接地随之</w:t>
      </w:r>
    </w:p>
    <w:p>
      <w:r>
        <w:t>A、低于N1</w:t>
      </w:r>
    </w:p>
    <w:p>
      <w:r>
        <w:t>B、高于N1</w:t>
      </w:r>
    </w:p>
    <w:p>
      <w:r>
        <w:t>C、降低</w:t>
      </w:r>
    </w:p>
    <w:p>
      <w:r>
        <w:t>D、提高</w:t>
      </w:r>
    </w:p>
    <w:p>
      <w:r>
        <w:t>答案:D</w:t>
      </w:r>
    </w:p>
    <w:p>
      <w:r>
        <w:t>764丶以下哪个属于燃气轮机速度控制系统</w:t>
      </w:r>
    </w:p>
    <w:p>
      <w:r>
        <w:t>A、黑箱</w:t>
      </w:r>
    </w:p>
    <w:p>
      <w:r>
        <w:t>B、电磁阀</w:t>
      </w:r>
    </w:p>
    <w:p>
      <w:r>
        <w:t>C、止回阀</w:t>
      </w:r>
    </w:p>
    <w:p>
      <w:r>
        <w:t>D、压力传感器</w:t>
      </w:r>
    </w:p>
    <w:p>
      <w:r>
        <w:t>答案:A</w:t>
      </w:r>
    </w:p>
    <w:p>
      <w:r>
        <w:t>765、对于任何大于()PSG的气压信号都不会传入速度控制器中</w:t>
      </w:r>
    </w:p>
    <w:p>
      <w:r>
        <w:t>ABc</w:t>
      </w:r>
    </w:p>
    <w:p>
      <w:r>
        <w:t>30</w:t>
      </w:r>
    </w:p>
    <w:p>
      <w:r>
        <w:t>D、20</w:t>
      </w:r>
    </w:p>
    <w:p>
      <w:r>
        <w:t>答案:B</w:t>
      </w:r>
    </w:p>
    <w:p>
      <w:r>
        <w:t>66丶GT25000燃气轮机气动控制系统由组成</w:t>
      </w:r>
    </w:p>
    <w:p>
      <w:r>
        <w:t>A丶喷油噗第一丶第二油路供气系统丶低压压气机放气阀控制系统丶高压压气</w:t>
      </w:r>
    </w:p>
    <w:p>
      <w:r>
        <w:t>机放气阀控制系统丶截止阀控制系统</w:t>
      </w:r>
    </w:p>
    <w:p>
      <w:r>
        <w:t>B丶供油系统丶高压放气阀控制系统丶截止阀放油系统</w:t>
      </w:r>
    </w:p>
    <w:p>
      <w:r>
        <w:t>C、启动系统丶输油系统丶开关阀控制系统</w:t>
      </w:r>
    </w:p>
    <w:p>
      <w:r>
        <w:t>D丶调油阀控制系统丶定时放气阀控制系统</w:t>
      </w:r>
    </w:p>
    <w:p>
      <w:r>
        <w:t>答案:A</w:t>
      </w:r>
    </w:p>
    <w:p>
      <w:r>
        <w:t>767丶GT25000控制方式是由控制柜根据规定的启动、停机、保护程</w:t>
      </w:r>
    </w:p>
    <w:p>
      <w:r>
        <w:t>序来完成</w:t>
      </w:r>
    </w:p>
    <w:p>
      <w:r>
        <w:t>A、电流</w:t>
      </w:r>
    </w:p>
    <w:p>
      <w:r>
        <w:t>B、电压</w:t>
      </w:r>
    </w:p>
    <w:p>
      <w:r>
        <w:t>C、电子</w:t>
      </w:r>
    </w:p>
    <w:p>
      <w:r>
        <w:t>D、电抗</w:t>
      </w:r>
    </w:p>
    <w:p>
      <w:r>
        <w:t>答案:C</w:t>
      </w:r>
    </w:p>
    <w:p>
      <w:r>
        <w:t>68、GT25000所有的电气执行元件均需要27</w:t>
      </w:r>
    </w:p>
    <w:p>
      <w:r>
        <w:t>v直流电,气动控制</w:t>
      </w:r>
    </w:p>
    <w:p>
      <w:r>
        <w:t>用压缩空气由外部压缩空气系统提供</w:t>
      </w:r>
    </w:p>
    <w:p>
      <w:r>
        <w:t>A</w:t>
      </w:r>
    </w:p>
    <w:p>
      <w:r>
        <w:t>9V</w:t>
      </w:r>
    </w:p>
    <w:p>
      <w:r>
        <w:t>2.4V</w:t>
      </w:r>
    </w:p>
    <w:p>
      <w:r>
        <w:t>BcD</w:t>
      </w:r>
    </w:p>
    <w:p>
      <w:r>
        <w:t>3.1V</w:t>
      </w:r>
    </w:p>
    <w:p>
      <w:r>
        <w:t>答案:C</w:t>
      </w:r>
    </w:p>
    <w:p>
      <w:r>
        <w:t>769丶GT25000燃气轮机发动机启动的时候压缩空气只进入喷油嘴第</w:t>
      </w:r>
    </w:p>
    <w:p>
      <w:r>
        <w:t>油路去雾化燃油。</w:t>
      </w:r>
    </w:p>
    <w:p>
      <w:r>
        <w:t>ABCD</w:t>
      </w:r>
    </w:p>
    <w:p>
      <w:r>
        <w:t>答案:B</w:t>
      </w:r>
    </w:p>
    <w:p>
      <w:r>
        <w:t>770丶在GT25000燃气轮机发动机停机的时候,压缩空气进入第一和第</w:t>
      </w:r>
    </w:p>
    <w:p>
      <w:r>
        <w:t>油路吹扫扫生的燃油</w:t>
      </w:r>
    </w:p>
    <w:p>
      <w:r>
        <w:t>A、供油管</w:t>
      </w:r>
    </w:p>
    <w:p>
      <w:r>
        <w:t>B丶喷油嘴</w:t>
      </w:r>
    </w:p>
    <w:p>
      <w:r>
        <w:t>C、控制阀</w:t>
      </w:r>
    </w:p>
    <w:p>
      <w:r>
        <w:t>答案:B</w:t>
      </w:r>
    </w:p>
    <w:p>
      <w:r>
        <w:t>771丶低压压气机放气阀控制系统由带活塞放大器的</w:t>
      </w:r>
    </w:p>
    <w:p>
      <w:r>
        <w:t>气动控制器</w:t>
      </w:r>
    </w:p>
    <w:p>
      <w:r>
        <w:t>的高压压气机后空气压力信号器、连接管路和压缩空气源组成</w:t>
      </w:r>
    </w:p>
    <w:p>
      <w:r>
        <w:t>A、常闭,常闭</w:t>
      </w:r>
    </w:p>
    <w:p>
      <w:r>
        <w:t>B、常闭,常开</w:t>
      </w:r>
    </w:p>
    <w:p>
      <w:r>
        <w:t>C、常开,常开</w:t>
      </w:r>
    </w:p>
    <w:p>
      <w:r>
        <w:t>D丶定时控制,定时控制</w:t>
      </w:r>
    </w:p>
    <w:p>
      <w:r>
        <w:t>答案:A</w:t>
      </w:r>
    </w:p>
    <w:p>
      <w:r>
        <w:t>772、气动控制器具有和控制功能</w:t>
      </w:r>
    </w:p>
    <w:p>
      <w:r>
        <w:t>A、保持状态,就地手动</w:t>
      </w:r>
    </w:p>
    <w:p>
      <w:r>
        <w:t>B、保持定时开关,根据气流压力改变部件内部</w:t>
      </w:r>
    </w:p>
    <w:p>
      <w:r>
        <w:t>C、保持通风,自动</w:t>
      </w:r>
    </w:p>
    <w:p>
      <w:r>
        <w:t>D丶保持通风,半自动</w:t>
      </w:r>
    </w:p>
    <w:p>
      <w:r>
        <w:t>答案:A</w:t>
      </w:r>
    </w:p>
    <w:p>
      <w:r>
        <w:t>773、高压压气机放气阀控制系统由组成</w:t>
      </w:r>
    </w:p>
    <w:p>
      <w:r>
        <w:t>A、常闭的空气电磁阀和启动控制器</w:t>
      </w:r>
    </w:p>
    <w:p>
      <w:r>
        <w:t>B、常开的空气电磁阀和空气压力信号器</w:t>
      </w:r>
    </w:p>
    <w:p>
      <w:r>
        <w:t>C、常闭的气动阀和空气电磁阀</w:t>
      </w:r>
    </w:p>
    <w:p>
      <w:r>
        <w:t>D丶常闭的空气电磁阀和连接管路</w:t>
      </w:r>
    </w:p>
    <w:p>
      <w:r>
        <w:t>答案:D</w:t>
      </w:r>
    </w:p>
    <w:p>
      <w:r>
        <w:t>774丶截止阀通过高压压气机后的的数值大小,跟踪运行工况。</w:t>
      </w:r>
    </w:p>
    <w:p>
      <w:r>
        <w:t>A、空气压力</w:t>
      </w:r>
    </w:p>
    <w:p>
      <w:r>
        <w:t>B、电流表的电流</w:t>
      </w:r>
    </w:p>
    <w:p>
      <w:r>
        <w:t>C、电压表的电压</w:t>
      </w:r>
    </w:p>
    <w:p>
      <w:r>
        <w:t>D、电阻表的电阻</w:t>
      </w:r>
    </w:p>
    <w:p>
      <w:r>
        <w:t>答案:A</w:t>
      </w:r>
    </w:p>
    <w:p>
      <w:r>
        <w:t>775、截止阀控制系统完成从第五级抽气去冷却发动机和调节高压涡轮的</w:t>
      </w:r>
    </w:p>
    <w:p>
      <w:r>
        <w:t>径向间隙的任务</w:t>
      </w:r>
    </w:p>
    <w:p>
      <w:r>
        <w:t>A、低压压气机</w:t>
      </w:r>
    </w:p>
    <w:p>
      <w:r>
        <w:t>B、常闭的气动控制阀</w:t>
      </w:r>
    </w:p>
    <w:p>
      <w:r>
        <w:t>C、高压压气机</w:t>
      </w:r>
    </w:p>
    <w:p>
      <w:r>
        <w:t>D、常开的喷油嘴</w:t>
      </w:r>
    </w:p>
    <w:p>
      <w:r>
        <w:t>答案:C</w:t>
      </w:r>
    </w:p>
    <w:p>
      <w:r>
        <w:t>解析:C</w:t>
      </w:r>
    </w:p>
    <w:p>
      <w:r>
        <w:t>解释:P191,P192页</w:t>
      </w:r>
    </w:p>
    <w:p>
      <w:r>
        <w:t>776丶通风系统将发动机的滑油腔与大气接通的作用是什么</w:t>
      </w:r>
    </w:p>
    <w:p>
      <w:r>
        <w:t>A、为了增加空气</w:t>
      </w:r>
    </w:p>
    <w:p>
      <w:r>
        <w:t>B、为了增加气压</w:t>
      </w:r>
    </w:p>
    <w:p>
      <w:r>
        <w:t>C、保证系统和密封的正常工作</w:t>
      </w:r>
    </w:p>
    <w:p>
      <w:r>
        <w:t>D丶保证系统的通流正常</w:t>
      </w:r>
    </w:p>
    <w:p>
      <w:r>
        <w:t>答案:A</w:t>
      </w:r>
    </w:p>
    <w:p>
      <w:r>
        <w:t>77丶应用方式把石墨径向一端与增压腔隔离开</w:t>
      </w:r>
    </w:p>
    <w:p>
      <w:r>
        <w:t>A、接触式</w:t>
      </w:r>
    </w:p>
    <w:p>
      <w:r>
        <w:t>B、篦齿式</w:t>
      </w:r>
    </w:p>
    <w:p>
      <w:r>
        <w:t>C、鼠笼式</w:t>
      </w:r>
    </w:p>
    <w:p>
      <w:r>
        <w:t>D、真空式</w:t>
      </w:r>
    </w:p>
    <w:p>
      <w:r>
        <w:t>答案:C</w:t>
      </w:r>
    </w:p>
    <w:p>
      <w:r>
        <w:t>778丶把增压腔与通流部分和大气隔离开用</w:t>
      </w:r>
    </w:p>
    <w:p>
      <w:r>
        <w:t>A、真空式</w:t>
      </w:r>
    </w:p>
    <w:p>
      <w:r>
        <w:t>B、篦齿式</w:t>
      </w:r>
    </w:p>
    <w:p>
      <w:r>
        <w:t>C、鼠笼式</w:t>
      </w:r>
    </w:p>
    <w:p>
      <w:r>
        <w:t>D丶接触式</w:t>
      </w:r>
    </w:p>
    <w:p>
      <w:r>
        <w:t>答案:A</w:t>
      </w:r>
    </w:p>
    <w:p>
      <w:r>
        <w:t>779丶用过渡段和高压压气机的引气给接触式密封增加腔供气是为了</w:t>
      </w:r>
    </w:p>
    <w:p>
      <w:r>
        <w:t>A丶保证接触式密封增压腔侧的空气压力总是高于滑油腔压力</w:t>
      </w:r>
    </w:p>
    <w:p>
      <w:r>
        <w:t>B、保证空气浓度足够大</w:t>
      </w:r>
    </w:p>
    <w:p>
      <w:r>
        <w:t>C丶保证接触式密封增压腔侧的空气压力总是小于滑油腔压力</w:t>
      </w:r>
    </w:p>
    <w:p>
      <w:r>
        <w:t>D、增强了密封的可靠性</w:t>
      </w:r>
    </w:p>
    <w:p>
      <w:r>
        <w:t>答案:B</w:t>
      </w:r>
    </w:p>
    <w:p>
      <w:r>
        <w:t>780丶卸荷系统的作用是什么?</w:t>
      </w:r>
    </w:p>
    <w:p>
      <w:r>
        <w:t>A、卸载压力</w:t>
      </w:r>
    </w:p>
    <w:p>
      <w:r>
        <w:t>B丶用来控制作用在发动机止推滚珠轴承上的轴向力在允许范围內</w:t>
      </w:r>
    </w:p>
    <w:p>
      <w:r>
        <w:t>C丶用来控制作用在发动机止推滚珠轴承上的径向力在允许范围内</w:t>
      </w:r>
    </w:p>
    <w:p>
      <w:r>
        <w:t>D、用来控制发动机的压力</w:t>
      </w:r>
    </w:p>
    <w:p>
      <w:r>
        <w:t>答案:A</w:t>
      </w:r>
    </w:p>
    <w:p>
      <w:r>
        <w:t>81、关于卸荷系统的说法正确的是</w:t>
      </w:r>
    </w:p>
    <w:p>
      <w:r>
        <w:t>A、就是用来卸载压力</w:t>
      </w:r>
    </w:p>
    <w:p>
      <w:r>
        <w:t>在高压压气机设有卸荷腔,低压压气机不需要</w:t>
      </w:r>
    </w:p>
    <w:p>
      <w:r>
        <w:t>C、卸荷腔应设在压气机的入口处,出口不需要</w:t>
      </w:r>
    </w:p>
    <w:p>
      <w:r>
        <w:t>D丶高压压气机卸荷中的压力可通过向高压涡轮盘前腔放气</w:t>
      </w:r>
    </w:p>
    <w:p>
      <w:r>
        <w:t>答案:D</w:t>
      </w:r>
    </w:p>
    <w:p>
      <w:r>
        <w:t>82、喘振现象会造成什么后果?</w:t>
      </w:r>
    </w:p>
    <w:p>
      <w:r>
        <w:t>A、空气不通流</w:t>
      </w:r>
    </w:p>
    <w:p>
      <w:r>
        <w:t>B、燃烧不足</w:t>
      </w:r>
    </w:p>
    <w:p>
      <w:r>
        <w:t>C、粗暴燃烧,甚至损坏机器</w:t>
      </w:r>
    </w:p>
    <w:p>
      <w:r>
        <w:t>D、立马会停止工作</w:t>
      </w:r>
    </w:p>
    <w:p>
      <w:r>
        <w:t>答案:C</w:t>
      </w:r>
    </w:p>
    <w:p>
      <w:r>
        <w:t>783丶为改善燃气轮机的启动性能和避免启动当中出现的喘振,可以采取下面哪</w:t>
      </w:r>
    </w:p>
    <w:p>
      <w:r>
        <w:t>个措施</w:t>
      </w:r>
    </w:p>
    <w:p>
      <w:r>
        <w:t>A、设置卸荷腔</w:t>
      </w:r>
    </w:p>
    <w:p>
      <w:r>
        <w:t>B、设置空气调节装置</w:t>
      </w:r>
    </w:p>
    <w:p>
      <w:r>
        <w:t>C、增加气压</w:t>
      </w:r>
    </w:p>
    <w:p>
      <w:r>
        <w:t>D丶设置滑油腔</w:t>
      </w:r>
    </w:p>
    <w:p>
      <w:r>
        <w:t>答案:B</w:t>
      </w:r>
    </w:p>
    <w:p>
      <w:r>
        <w:t>784、关于设置放气系统的说法不正确的是°</w:t>
      </w:r>
    </w:p>
    <w:p>
      <w:r>
        <w:t>A丶放气系统的自动放气,减少了供气量使混合气体的浓度提高,利于点燃</w:t>
      </w:r>
    </w:p>
    <w:p>
      <w:r>
        <w:t>B丶不利于燃气轮机的燃烧</w:t>
      </w:r>
    </w:p>
    <w:p>
      <w:r>
        <w:t>C、避免压气机因失速而影响正常启动</w:t>
      </w:r>
    </w:p>
    <w:p>
      <w:r>
        <w:t>D丶改蓍了燃气轮机的启动性能</w:t>
      </w:r>
    </w:p>
    <w:p>
      <w:r>
        <w:t>答案:B</w:t>
      </w:r>
    </w:p>
    <w:p>
      <w:r>
        <w:t>785、关于放气阀或转速计的说法不正确的是</w:t>
      </w:r>
    </w:p>
    <w:p>
      <w:r>
        <w:t>A、放气阀是由安装于附件箱前端的转速计控制的</w:t>
      </w:r>
    </w:p>
    <w:p>
      <w:r>
        <w:t>B、放气阀有高压和低压两套</w:t>
      </w:r>
    </w:p>
    <w:p>
      <w:r>
        <w:t>C、转速计实质上是个变相的液压调速器</w:t>
      </w:r>
    </w:p>
    <w:p>
      <w:r>
        <w:t>D丶转速计是用来控制燃油供给量的</w:t>
      </w:r>
    </w:p>
    <w:p>
      <w:r>
        <w:t>答案:D</w:t>
      </w:r>
    </w:p>
    <w:p>
      <w:r>
        <w:t>86丶防喘放气阀打开时燃气轮机的运行线将远离压气机边界线</w:t>
      </w:r>
    </w:p>
    <w:p>
      <w:r>
        <w:t>A、喘振</w:t>
      </w:r>
    </w:p>
    <w:p>
      <w:r>
        <w:t>B、共振</w:t>
      </w:r>
    </w:p>
    <w:p>
      <w:r>
        <w:t>C、振动</w:t>
      </w:r>
    </w:p>
    <w:p>
      <w:r>
        <w:t>D、特性</w:t>
      </w:r>
    </w:p>
    <w:p>
      <w:r>
        <w:t>答案:A</w:t>
      </w:r>
    </w:p>
    <w:p>
      <w:r>
        <w:t>787丶燃气轮机冷却与抽气系统,包括进丶排气系统</w:t>
      </w:r>
    </w:p>
    <w:p>
      <w:r>
        <w:t>雾化空气系统、冷</w:t>
      </w:r>
    </w:p>
    <w:p>
      <w:r>
        <w:t>却水系统。</w:t>
      </w:r>
    </w:p>
    <w:p>
      <w:r>
        <w:t>A、冷却和密封空气系统</w:t>
      </w:r>
    </w:p>
    <w:p>
      <w:r>
        <w:t>B、气体燃料系统</w:t>
      </w:r>
    </w:p>
    <w:p>
      <w:r>
        <w:t>C、防喘振放气系统</w:t>
      </w:r>
    </w:p>
    <w:p>
      <w:r>
        <w:t>D丶压缩空气系统</w:t>
      </w:r>
    </w:p>
    <w:p>
      <w:r>
        <w:t>答案:C</w:t>
      </w:r>
    </w:p>
    <w:p>
      <w:r>
        <w:t>788丶燃气轮机启动时常采用压气机放气的方法来</w:t>
      </w:r>
    </w:p>
    <w:p>
      <w:r>
        <w:t>A、提高工作稳定性</w:t>
      </w:r>
    </w:p>
    <w:p>
      <w:r>
        <w:t>B丶提高工作经济性</w:t>
      </w:r>
    </w:p>
    <w:p>
      <w:r>
        <w:t>C、终止放气</w:t>
      </w:r>
    </w:p>
    <w:p>
      <w:r>
        <w:t>D丶避免喘振</w:t>
      </w:r>
    </w:p>
    <w:p>
      <w:r>
        <w:t>答案:D</w:t>
      </w:r>
    </w:p>
    <w:p>
      <w:r>
        <w:t>789丶转数计控制放气系统中的开启和关闭。</w:t>
      </w:r>
    </w:p>
    <w:p>
      <w:r>
        <w:t>A、放气阀</w:t>
      </w:r>
    </w:p>
    <w:p>
      <w:r>
        <w:t>B、导阀</w:t>
      </w:r>
    </w:p>
    <w:p>
      <w:r>
        <w:t>C、进气阀</w:t>
      </w:r>
    </w:p>
    <w:p>
      <w:r>
        <w:t>D、燃油供给</w:t>
      </w:r>
    </w:p>
    <w:p>
      <w:r>
        <w:t>答案:A</w:t>
      </w:r>
    </w:p>
    <w:p>
      <w:r>
        <w:t>790、放气阀的关闭转数主要受制于</w:t>
      </w:r>
    </w:p>
    <w:p>
      <w:r>
        <w:t>A、压气机进气温度</w:t>
      </w:r>
    </w:p>
    <w:p>
      <w:r>
        <w:t>B、转数计</w:t>
      </w:r>
    </w:p>
    <w:p>
      <w:r>
        <w:t>C、放气阀开启</w:t>
      </w:r>
    </w:p>
    <w:p>
      <w:r>
        <w:t>D、放气阀关闭</w:t>
      </w:r>
    </w:p>
    <w:p>
      <w:r>
        <w:t>答案:B</w:t>
      </w:r>
    </w:p>
    <w:p>
      <w:r>
        <w:t>91、平阀式放气系统由等部件共同组成</w:t>
      </w:r>
    </w:p>
    <w:p>
      <w:r>
        <w:t>A、放气阀、转</w:t>
      </w:r>
    </w:p>
    <w:p>
      <w:r>
        <w:t>C.Jτ传感器丶连杄丶控制钢绳</w:t>
      </w:r>
    </w:p>
    <w:p>
      <w:r>
        <w:t>B、放气阀丶转数计</w:t>
      </w:r>
    </w:p>
    <w:p>
      <w:r>
        <w:t>C</w:t>
      </w:r>
    </w:p>
    <w:p>
      <w:r>
        <w:t>传感器丶活塞丶控制钢绳</w:t>
      </w:r>
    </w:p>
    <w:p>
      <w:r>
        <w:t>C放气阀丶液压调速器丶C.J.T传感器丶连杆丶控制钢绳</w:t>
      </w:r>
    </w:p>
    <w:p>
      <w:r>
        <w:t>D丶放气阀、液压调速器、C.J.T.传感器、活塞丶控制钢绳</w:t>
      </w:r>
    </w:p>
    <w:p>
      <w:r>
        <w:t>答案:A</w:t>
      </w:r>
    </w:p>
    <w:p>
      <w:r>
        <w:t>792、当压气机的进气温度CT升高时,放气阀的关闭也随之</w:t>
      </w:r>
    </w:p>
    <w:p>
      <w:r>
        <w:t>A、降低</w:t>
      </w:r>
    </w:p>
    <w:p>
      <w:r>
        <w:t>B、提高</w:t>
      </w:r>
    </w:p>
    <w:p>
      <w:r>
        <w:t>C、恒速</w:t>
      </w:r>
    </w:p>
    <w:p>
      <w:r>
        <w:t>D、停止</w:t>
      </w:r>
    </w:p>
    <w:p>
      <w:r>
        <w:t>答案:B</w:t>
      </w:r>
    </w:p>
    <w:p>
      <w:r>
        <w:t>793丶为改善燃气轮机的启动性能和避免启动当中出现喘振故在所有燃气轮机</w:t>
      </w:r>
    </w:p>
    <w:p>
      <w:r>
        <w:t>上专门设置一套系统</w:t>
      </w:r>
    </w:p>
    <w:p>
      <w:r>
        <w:t>A、压缩空气</w:t>
      </w:r>
    </w:p>
    <w:p>
      <w:r>
        <w:t>B、冷却密封系统</w:t>
      </w:r>
    </w:p>
    <w:p>
      <w:r>
        <w:t>C、进气</w:t>
      </w:r>
    </w:p>
    <w:p>
      <w:r>
        <w:t>D丶排气</w:t>
      </w:r>
    </w:p>
    <w:p>
      <w:r>
        <w:t>答案:D</w:t>
      </w:r>
    </w:p>
    <w:p>
      <w:r>
        <w:t>794丶燃气轮机启动当中,在低转速下,转数计弹簧的弹力飞锤离心力滑阀</w:t>
      </w:r>
    </w:p>
    <w:p>
      <w:r>
        <w:t>下移</w:t>
      </w:r>
    </w:p>
    <w:p>
      <w:r>
        <w:t>A</w:t>
      </w:r>
    </w:p>
    <w:p>
      <w:r>
        <w:t>于</w:t>
      </w:r>
    </w:p>
    <w:p>
      <w:r>
        <w:t>B、远远小于</w:t>
      </w:r>
    </w:p>
    <w:p>
      <w:r>
        <w:t>C、大于</w:t>
      </w:r>
    </w:p>
    <w:p>
      <w:r>
        <w:t>D丶远远大于</w:t>
      </w:r>
    </w:p>
    <w:p>
      <w:r>
        <w:t>答案:C</w:t>
      </w:r>
    </w:p>
    <w:p>
      <w:r>
        <w:t>795、转数稳定之前完全关闭放气阀这时转数计弹簧飞锤离心力</w:t>
      </w:r>
    </w:p>
    <w:p>
      <w:r>
        <w:t>A、大于</w:t>
      </w:r>
    </w:p>
    <w:p>
      <w:r>
        <w:t>于</w:t>
      </w:r>
    </w:p>
    <w:p>
      <w:r>
        <w:t>C、等于</w:t>
      </w:r>
    </w:p>
    <w:p>
      <w:r>
        <w:t>D、无关</w:t>
      </w:r>
    </w:p>
    <w:p>
      <w:r>
        <w:t>答案:C</w:t>
      </w:r>
    </w:p>
    <w:p>
      <w:r>
        <w:t>796丶船用燃气轮机的放气系统中,压气机进气温度越高放气阀逐步关闭的转</w:t>
      </w:r>
    </w:p>
    <w:p>
      <w:r>
        <w:t>速应是</w:t>
      </w:r>
    </w:p>
    <w:p>
      <w:r>
        <w:t>A、越低</w:t>
      </w:r>
    </w:p>
    <w:p>
      <w:r>
        <w:t>B、越高</w:t>
      </w:r>
    </w:p>
    <w:p>
      <w:r>
        <w:t>C、不受影响</w:t>
      </w:r>
    </w:p>
    <w:p>
      <w:r>
        <w:t>D丶无正确项</w:t>
      </w:r>
    </w:p>
    <w:p>
      <w:r>
        <w:t>答案:B</w:t>
      </w:r>
    </w:p>
    <w:p>
      <w:r>
        <w:t>797丶船用燃气轮机的放气系统中,使放气阀延慢关闭的装置</w:t>
      </w:r>
    </w:p>
    <w:p>
      <w:r>
        <w:t>A、C传感器</w:t>
      </w:r>
    </w:p>
    <w:p>
      <w:r>
        <w:t>B、波纹筒</w:t>
      </w:r>
    </w:p>
    <w:p>
      <w:r>
        <w:t>C、浮杆</w:t>
      </w:r>
    </w:p>
    <w:p>
      <w:r>
        <w:t>D、A,B和C</w:t>
      </w:r>
    </w:p>
    <w:p>
      <w:r>
        <w:t>答案:D</w:t>
      </w:r>
    </w:p>
    <w:p>
      <w:r>
        <w:t>798丶船用燃气轮机的放气系统中,直接使放气阀延慢关闭的装置</w:t>
      </w:r>
    </w:p>
    <w:p>
      <w:r>
        <w:t>A、C传感器</w:t>
      </w:r>
    </w:p>
    <w:p>
      <w:r>
        <w:t>B、波纹筒</w:t>
      </w:r>
    </w:p>
    <w:p>
      <w:r>
        <w:t>C、浮杆</w:t>
      </w:r>
    </w:p>
    <w:p>
      <w:r>
        <w:t>D、A,B和C</w:t>
      </w:r>
    </w:p>
    <w:p>
      <w:r>
        <w:t>答案:C</w:t>
      </w:r>
    </w:p>
    <w:p>
      <w:r>
        <w:t>799丶船用燃气轮机的放气系统中波纹筒中的液体一般是</w:t>
      </w:r>
    </w:p>
    <w:p>
      <w:r>
        <w:t>A、水</w:t>
      </w:r>
    </w:p>
    <w:p>
      <w:r>
        <w:t>B、润滑油</w:t>
      </w:r>
    </w:p>
    <w:p>
      <w:r>
        <w:t>C、酒精</w:t>
      </w:r>
    </w:p>
    <w:p>
      <w:r>
        <w:t>D、海水</w:t>
      </w:r>
    </w:p>
    <w:p>
      <w:r>
        <w:t>答案:C</w:t>
      </w:r>
    </w:p>
    <w:p>
      <w:r>
        <w:t>800丶放气阀是经过精细研磨的平面阀以防止运转中出现漏气而降低</w:t>
      </w:r>
    </w:p>
    <w:p>
      <w:r>
        <w:t>A、压气机效率</w:t>
      </w:r>
    </w:p>
    <w:p>
      <w:r>
        <w:t>B、压气机功率</w:t>
      </w:r>
    </w:p>
    <w:p>
      <w:r>
        <w:t>C、燃气机效率</w:t>
      </w:r>
    </w:p>
    <w:p>
      <w:r>
        <w:t>D丶燃气机功率</w:t>
      </w:r>
    </w:p>
    <w:p>
      <w:r>
        <w:t>答案:A</w:t>
      </w:r>
    </w:p>
    <w:p>
      <w:r>
        <w:t>801丶在船用燃气轮机的放气系统中气阀式放气系统控制钢绳受转速计的作用</w:t>
      </w:r>
    </w:p>
    <w:p>
      <w:r>
        <w:t>往右移动时,活塞中部油孔被挤开则放气阀°</w:t>
      </w:r>
    </w:p>
    <w:p>
      <w:r>
        <w:t>A、打开</w:t>
      </w:r>
    </w:p>
    <w:p>
      <w:r>
        <w:t>B、关闭</w:t>
      </w:r>
    </w:p>
    <w:p>
      <w:r>
        <w:t>C、不受影响</w:t>
      </w:r>
    </w:p>
    <w:p>
      <w:r>
        <w:t>D、无正确项</w:t>
      </w:r>
    </w:p>
    <w:p>
      <w:r>
        <w:t>答案:B</w:t>
      </w:r>
    </w:p>
    <w:p>
      <w:r>
        <w:t>802丶气阀式放气系统燃气轮机需达到额定转速的放气阀才完全关闭而</w:t>
      </w:r>
    </w:p>
    <w:p>
      <w:r>
        <w:t>进入正常运行状态</w:t>
      </w:r>
    </w:p>
    <w:p>
      <w:r>
        <w:t>A、70%</w:t>
      </w:r>
    </w:p>
    <w:p>
      <w:r>
        <w:t>B、60%</w:t>
      </w:r>
    </w:p>
    <w:p>
      <w:r>
        <w:t>C、80%</w:t>
      </w:r>
    </w:p>
    <w:p>
      <w:r>
        <w:t>D、90%</w:t>
      </w:r>
    </w:p>
    <w:p>
      <w:r>
        <w:t>答案:C</w:t>
      </w:r>
    </w:p>
    <w:p>
      <w:r>
        <w:t>803丶燃气轮机通过直接控制轴流式压气机前面几级静叶片的开度控制来</w:t>
      </w:r>
    </w:p>
    <w:p>
      <w:r>
        <w:t>改善启动</w:t>
      </w:r>
    </w:p>
    <w:p>
      <w:r>
        <w:t>A、空气流量</w:t>
      </w:r>
    </w:p>
    <w:p>
      <w:r>
        <w:t>气的流速</w:t>
      </w:r>
    </w:p>
    <w:p>
      <w:r>
        <w:t>C、空气的温度</w:t>
      </w:r>
    </w:p>
    <w:p>
      <w:r>
        <w:t>D、A,B和C</w:t>
      </w:r>
    </w:p>
    <w:p>
      <w:r>
        <w:t>答案:D</w:t>
      </w:r>
    </w:p>
    <w:p>
      <w:r>
        <w:t>804丶G.ELM500船用燃气轮机压气机静叶片的开度调节状态。在停车以及</w:t>
      </w:r>
    </w:p>
    <w:p>
      <w:r>
        <w:t>启动过程中1至6级静叶片在位置。</w:t>
      </w:r>
    </w:p>
    <w:p>
      <w:r>
        <w:t>A、关</w:t>
      </w:r>
    </w:p>
    <w:p>
      <w:r>
        <w:t>B、开大</w:t>
      </w:r>
    </w:p>
    <w:p>
      <w:r>
        <w:t>C、全开</w:t>
      </w:r>
    </w:p>
    <w:p>
      <w:r>
        <w:t>D、全关</w:t>
      </w:r>
    </w:p>
    <w:p>
      <w:r>
        <w:t>答案:A</w:t>
      </w:r>
    </w:p>
    <w:p>
      <w:r>
        <w:t>解析:A</w:t>
      </w:r>
    </w:p>
    <w:p>
      <w:r>
        <w:t>P199</w:t>
      </w:r>
    </w:p>
    <w:p>
      <w:r>
        <w:t>805丶GELM500船用燃气轮机正常运行时静叶片固定在位置</w:t>
      </w:r>
    </w:p>
    <w:p>
      <w:r>
        <w:t>A、全开放</w:t>
      </w:r>
    </w:p>
    <w:p>
      <w:r>
        <w:t>B、全关闭</w:t>
      </w:r>
    </w:p>
    <w:p>
      <w:r>
        <w:t>C、半开放</w:t>
      </w:r>
    </w:p>
    <w:p>
      <w:r>
        <w:t>D、半关闭</w:t>
      </w:r>
    </w:p>
    <w:p>
      <w:r>
        <w:t>答案:A</w:t>
      </w:r>
    </w:p>
    <w:p>
      <w:r>
        <w:t>解析:A</w:t>
      </w:r>
    </w:p>
    <w:p>
      <w:r>
        <w:t>P199</w:t>
      </w:r>
    </w:p>
    <w:p>
      <w:r>
        <w:t>806丶GELM500船用燃气轮机当加速到额定转速的80%以上时由转速计</w:t>
      </w:r>
    </w:p>
    <w:p>
      <w:r>
        <w:t>通过液压传动器及摆轴丶连杄丶滑块联动块的传动而带动静叶片的销轴及静叶</w:t>
      </w:r>
    </w:p>
    <w:p>
      <w:r>
        <w:t>片转动至开度位置</w:t>
      </w:r>
    </w:p>
    <w:p>
      <w:r>
        <w:t>A、扩大</w:t>
      </w:r>
    </w:p>
    <w:p>
      <w:r>
        <w:t>B、缩</w:t>
      </w:r>
    </w:p>
    <w:p>
      <w:r>
        <w:t>C、不变</w:t>
      </w:r>
    </w:p>
    <w:p>
      <w:r>
        <w:t>D、全开</w:t>
      </w:r>
    </w:p>
    <w:p>
      <w:r>
        <w:t>答案:A</w:t>
      </w:r>
    </w:p>
    <w:p>
      <w:r>
        <w:t>解析:A</w:t>
      </w:r>
    </w:p>
    <w:p>
      <w:r>
        <w:t>807丶G.ELM500船用燃气轮机压气机静叶片开关调节机构有</w:t>
      </w:r>
    </w:p>
    <w:p>
      <w:r>
        <w:t>A、静叶片开关摆轴连杄机构和静叶片开关控制杋构</w:t>
      </w:r>
    </w:p>
    <w:p>
      <w:r>
        <w:t>B丶静叶片开关摆轴连杄机构</w:t>
      </w:r>
    </w:p>
    <w:p>
      <w:r>
        <w:t>C、静叶片开关控制机构</w:t>
      </w:r>
    </w:p>
    <w:p>
      <w:r>
        <w:t>D丶静叶片开关摆轴连杄机构和动叶片开关控制机构</w:t>
      </w:r>
    </w:p>
    <w:p>
      <w:r>
        <w:t>案:A</w:t>
      </w:r>
    </w:p>
    <w:p>
      <w:r>
        <w:t>解析:A</w:t>
      </w:r>
    </w:p>
    <w:p>
      <w:r>
        <w:t>解释:P199</w:t>
      </w:r>
    </w:p>
    <w:p>
      <w:r>
        <w:t>808丶 SOLAR T60船用燃气轮机压气机1至4级静叶片的开度调节方法与</w:t>
      </w:r>
    </w:p>
    <w:p>
      <w:r>
        <w:t>GELM500船用燃气轮机相同,但在压气机后面还另外增加了一套°</w:t>
      </w:r>
    </w:p>
    <w:p>
      <w:r>
        <w:t>A、放气阀</w:t>
      </w:r>
    </w:p>
    <w:p>
      <w:r>
        <w:t>B、增气阀</w:t>
      </w:r>
    </w:p>
    <w:p>
      <w:r>
        <w:t>C、液压阀</w:t>
      </w:r>
    </w:p>
    <w:p>
      <w:r>
        <w:t>D、安全阀</w:t>
      </w:r>
    </w:p>
    <w:p>
      <w:r>
        <w:t>答案:A</w:t>
      </w:r>
    </w:p>
    <w:p>
      <w:r>
        <w:t>解析:A</w:t>
      </w:r>
    </w:p>
    <w:p>
      <w:r>
        <w:t>解释:P200</w:t>
      </w:r>
    </w:p>
    <w:p>
      <w:r>
        <w:t>809、当启动转速低于额定转速13000r/min的78%时放气阀</w:t>
      </w:r>
    </w:p>
    <w:p>
      <w:r>
        <w:t>A、全开</w:t>
      </w:r>
    </w:p>
    <w:p>
      <w:r>
        <w:t>B、全关</w:t>
      </w:r>
    </w:p>
    <w:p>
      <w:r>
        <w:t>C、半关</w:t>
      </w:r>
    </w:p>
    <w:p>
      <w:r>
        <w:t>D、半开</w:t>
      </w:r>
    </w:p>
    <w:p>
      <w:r>
        <w:t>案:A</w:t>
      </w:r>
    </w:p>
    <w:p>
      <w:r>
        <w:t>解析:A</w:t>
      </w:r>
    </w:p>
    <w:p>
      <w:r>
        <w:t>解释:P200</w:t>
      </w:r>
    </w:p>
    <w:p>
      <w:r>
        <w:t>810丶 SOLARτ60船用燃气轮机压气机1至4级静叶片的开度调节当N1</w:t>
      </w:r>
    </w:p>
    <w:p>
      <w:r>
        <w:t>启动转速低于额定转速738%是静叶片</w:t>
      </w:r>
    </w:p>
    <w:p>
      <w:r>
        <w:t>A、关小</w:t>
      </w:r>
    </w:p>
    <w:p>
      <w:r>
        <w:t>B、开大</w:t>
      </w:r>
    </w:p>
    <w:p>
      <w:r>
        <w:t>C、全开</w:t>
      </w:r>
    </w:p>
    <w:p>
      <w:r>
        <w:t>D、全关</w:t>
      </w:r>
    </w:p>
    <w:p>
      <w:r>
        <w:t>答案:A</w:t>
      </w:r>
    </w:p>
    <w:p>
      <w:r>
        <w:t>解析:A</w:t>
      </w:r>
    </w:p>
    <w:p>
      <w:r>
        <w:t>解释:P200</w:t>
      </w:r>
    </w:p>
    <w:p>
      <w:r>
        <w:t>811丶G.ELM500船用燃气轮机放气系统的布置图中包括活塞</w:t>
      </w:r>
    </w:p>
    <w:p>
      <w:r>
        <w:t>A、伺服</w:t>
      </w:r>
    </w:p>
    <w:p>
      <w:r>
        <w:t>B、黏性</w:t>
      </w:r>
    </w:p>
    <w:p>
      <w:r>
        <w:t>C、凸顶</w:t>
      </w:r>
    </w:p>
    <w:p>
      <w:r>
        <w:t>D、凹顶</w:t>
      </w:r>
    </w:p>
    <w:p>
      <w:r>
        <w:t>答案:A</w:t>
      </w:r>
    </w:p>
    <w:p>
      <w:r>
        <w:t>812丶燃气轮机的启动过程燃气轮机达到慢车工况时,涡轮发出的扭矩转</w:t>
      </w:r>
    </w:p>
    <w:p>
      <w:r>
        <w:t>子阻力矩</w:t>
      </w:r>
    </w:p>
    <w:p>
      <w:r>
        <w:t>A、大于</w:t>
      </w:r>
    </w:p>
    <w:p>
      <w:r>
        <w:t>B、小于</w:t>
      </w:r>
    </w:p>
    <w:p>
      <w:r>
        <w:t>C、等于</w:t>
      </w:r>
    </w:p>
    <w:p>
      <w:r>
        <w:t>答案:C</w:t>
      </w:r>
    </w:p>
    <w:p>
      <w:r>
        <w:t>813丶在燃气轮机中,现代通常采用的起动机有a.电启动机b燃气涡轮赶</w:t>
      </w:r>
    </w:p>
    <w:p>
      <w:r>
        <w:t>动机c空气涡轮起动机</w:t>
      </w:r>
    </w:p>
    <w:p>
      <w:r>
        <w:t>A、ab</w:t>
      </w:r>
    </w:p>
    <w:p>
      <w:r>
        <w:t>C</w:t>
      </w:r>
    </w:p>
    <w:p>
      <w:r>
        <w:t>D、abC</w:t>
      </w:r>
    </w:p>
    <w:p>
      <w:r>
        <w:t>答案:D</w:t>
      </w:r>
    </w:p>
    <w:p>
      <w:r>
        <w:t>814、启动系统包括以下几点启动机a.启动点火系统b启动燃油系统</w:t>
      </w:r>
    </w:p>
    <w:p>
      <w:r>
        <w:t>c.自动控制装置</w:t>
      </w:r>
    </w:p>
    <w:p>
      <w:r>
        <w:t>A、abc</w:t>
      </w:r>
    </w:p>
    <w:p>
      <w:r>
        <w:t>C、bc</w:t>
      </w:r>
    </w:p>
    <w:p>
      <w:r>
        <w:t>D、abcd</w:t>
      </w:r>
    </w:p>
    <w:p>
      <w:r>
        <w:t>答案:D</w:t>
      </w:r>
    </w:p>
    <w:p>
      <w:r>
        <w:t>815丶斯贝燃气轮机工作时,自由涡轮通过带动轮机转子转动</w:t>
      </w:r>
    </w:p>
    <w:p>
      <w:r>
        <w:t>A、减速器</w:t>
      </w:r>
    </w:p>
    <w:p>
      <w:r>
        <w:t>B、离合器</w:t>
      </w:r>
    </w:p>
    <w:p>
      <w:r>
        <w:t>C、燃气发生器</w:t>
      </w:r>
    </w:p>
    <w:p>
      <w:r>
        <w:t>D、发动机驱动轴</w:t>
      </w:r>
    </w:p>
    <w:p>
      <w:r>
        <w:t>答案:A</w:t>
      </w:r>
    </w:p>
    <w:p>
      <w:r>
        <w:t>816、电启动机的缺点为</w:t>
      </w:r>
    </w:p>
    <w:p>
      <w:r>
        <w:t>A、启动转矩不够大</w:t>
      </w:r>
    </w:p>
    <w:p>
      <w:r>
        <w:t>B、结构复杂</w:t>
      </w:r>
    </w:p>
    <w:p>
      <w:r>
        <w:t>C、使用丶维护麻烦</w:t>
      </w:r>
    </w:p>
    <w:p>
      <w:r>
        <w:t>D、不能启动自动化</w:t>
      </w:r>
    </w:p>
    <w:p>
      <w:r>
        <w:t>答案:A</w:t>
      </w:r>
    </w:p>
    <w:p>
      <w:r>
        <w:t>817、电启动机使用电压切换的方法(由24v转为48v)可提高启动机功率</w:t>
      </w:r>
    </w:p>
    <w:p>
      <w:r>
        <w:t>A、20%-40%</w:t>
      </w:r>
    </w:p>
    <w:p>
      <w:r>
        <w:t>B、30%-50%</w:t>
      </w:r>
    </w:p>
    <w:p>
      <w:r>
        <w:t>0%-60%</w:t>
      </w:r>
    </w:p>
    <w:p>
      <w:r>
        <w:t>D、50%-70%</w:t>
      </w:r>
    </w:p>
    <w:p>
      <w:r>
        <w:t>答案:C</w:t>
      </w:r>
    </w:p>
    <w:p>
      <w:r>
        <w:t>818、启动时,启动机作为使用,启动后则作为使用</w:t>
      </w:r>
    </w:p>
    <w:p>
      <w:r>
        <w:t>A、直流启动电动机直流发电机</w:t>
      </w:r>
    </w:p>
    <w:p>
      <w:r>
        <w:t>B、直流发电机直流发电机</w:t>
      </w:r>
    </w:p>
    <w:p>
      <w:r>
        <w:t>C、直流发电机直流启动电动机</w:t>
      </w:r>
    </w:p>
    <w:p>
      <w:r>
        <w:t>D丶直流启动电动机直流启动电动机</w:t>
      </w:r>
    </w:p>
    <w:p>
      <w:r>
        <w:t>答案:A</w:t>
      </w:r>
    </w:p>
    <w:p>
      <w:r>
        <w:t>819丶主要用于航空发动机应急场合的启动机是()</w:t>
      </w:r>
    </w:p>
    <w:p>
      <w:r>
        <w:t>A、电启动机</w:t>
      </w:r>
    </w:p>
    <w:p>
      <w:r>
        <w:t>B、燃气涡轮启动机</w:t>
      </w:r>
    </w:p>
    <w:p>
      <w:r>
        <w:t>C、空气涡轮启动机</w:t>
      </w:r>
    </w:p>
    <w:p>
      <w:r>
        <w:t>D、火药启动机</w:t>
      </w:r>
    </w:p>
    <w:p>
      <w:r>
        <w:t>答案:D</w:t>
      </w:r>
    </w:p>
    <w:p>
      <w:r>
        <w:t>820、需要外来气源的启动机是()</w:t>
      </w:r>
    </w:p>
    <w:p>
      <w:r>
        <w:t>A、电启动机</w:t>
      </w:r>
    </w:p>
    <w:p>
      <w:r>
        <w:t>B、燃气涡轮启动机</w:t>
      </w:r>
    </w:p>
    <w:p>
      <w:r>
        <w:t>C、空气涡轮启动机</w:t>
      </w:r>
    </w:p>
    <w:p>
      <w:r>
        <w:t>D、火药启动机</w:t>
      </w:r>
    </w:p>
    <w:p>
      <w:r>
        <w:t>答案:C</w:t>
      </w:r>
    </w:p>
    <w:p>
      <w:r>
        <w:t>821、盘车是为了()</w:t>
      </w:r>
    </w:p>
    <w:p>
      <w:r>
        <w:t>A、慢速转动转子</w:t>
      </w:r>
    </w:p>
    <w:p>
      <w:r>
        <w:t>B、慢速转动定子</w:t>
      </w:r>
    </w:p>
    <w:p>
      <w:r>
        <w:t>C、加速转动转子</w:t>
      </w:r>
    </w:p>
    <w:p>
      <w:r>
        <w:t>D丶加速转动定子</w:t>
      </w:r>
    </w:p>
    <w:p>
      <w:r>
        <w:t>答案:A</w:t>
      </w:r>
    </w:p>
    <w:p>
      <w:r>
        <w:t>822、燃气轮机的启动系统不包括:()</w:t>
      </w:r>
    </w:p>
    <w:p>
      <w:r>
        <w:t>A、启动机</w:t>
      </w:r>
    </w:p>
    <w:p>
      <w:r>
        <w:t>B、启动蒸汽系统</w:t>
      </w:r>
    </w:p>
    <w:p>
      <w:r>
        <w:t>C、启动点火系统</w:t>
      </w:r>
    </w:p>
    <w:p>
      <w:r>
        <w:t>D丶自动控制系统</w:t>
      </w:r>
    </w:p>
    <w:p>
      <w:r>
        <w:t>答案:B</w:t>
      </w:r>
    </w:p>
    <w:p>
      <w:r>
        <w:t>解析:B</w:t>
      </w:r>
    </w:p>
    <w:p>
      <w:r>
        <w:t>解释:P20</w:t>
      </w:r>
    </w:p>
    <w:p>
      <w:r>
        <w:t>823、燃气轮机启动过程的顺序是:(</w:t>
      </w:r>
    </w:p>
    <w:p>
      <w:r>
        <w:t>①启动机带动转子加速旋转⑨主燃油喷嘴开始供油③启动燃油系统喷油雾化</w:t>
      </w:r>
    </w:p>
    <w:p>
      <w:r>
        <w:t>④启动点火系统⑤断开启动机并中断启动燃油供给丶点火系统</w:t>
      </w:r>
    </w:p>
    <w:p>
      <w:r>
        <w:t>A、①②③④⑤</w:t>
      </w:r>
    </w:p>
    <w:p>
      <w:r>
        <w:t>B、①4③②⑤</w:t>
      </w:r>
    </w:p>
    <w:p>
      <w:r>
        <w:t>C、①③4②⑤</w:t>
      </w:r>
    </w:p>
    <w:p>
      <w:r>
        <w:t>D、①4③⑤②</w:t>
      </w:r>
    </w:p>
    <w:p>
      <w:r>
        <w:t>答案:B</w:t>
      </w:r>
    </w:p>
    <w:p>
      <w:r>
        <w:t>解析:B</w:t>
      </w:r>
    </w:p>
    <w:p>
      <w:r>
        <w:t>解释:P202</w:t>
      </w:r>
    </w:p>
    <w:p>
      <w:r>
        <w:t>824、能消除死质量的启动机是:()</w:t>
      </w:r>
    </w:p>
    <w:p>
      <w:r>
        <w:t>A、燃气涡轮启动机</w:t>
      </w:r>
    </w:p>
    <w:p>
      <w:r>
        <w:t>B、空气涡轮启动机</w:t>
      </w:r>
    </w:p>
    <w:p>
      <w:r>
        <w:t>C、电启动机</w:t>
      </w:r>
    </w:p>
    <w:p>
      <w:r>
        <w:t>D、火药涡轮启动机</w:t>
      </w:r>
    </w:p>
    <w:p>
      <w:r>
        <w:t>答案:C</w:t>
      </w:r>
    </w:p>
    <w:p>
      <w:r>
        <w:t>解析:C</w:t>
      </w:r>
    </w:p>
    <w:p>
      <w:r>
        <w:t>解释:P202~203</w:t>
      </w:r>
    </w:p>
    <w:p>
      <w:r>
        <w:t>825丶燃气涡轮启动机通常的结构不包括:()</w:t>
      </w:r>
    </w:p>
    <w:p>
      <w:r>
        <w:t>A、单级离心式压气机</w:t>
      </w:r>
    </w:p>
    <w:p>
      <w:r>
        <w:t>、回流式燃烧室</w:t>
      </w:r>
    </w:p>
    <w:p>
      <w:r>
        <w:t>C、单级轴流涡轮</w:t>
      </w:r>
    </w:p>
    <w:p>
      <w:r>
        <w:t>D、减速器</w:t>
      </w:r>
    </w:p>
    <w:p>
      <w:r>
        <w:t>答案:D</w:t>
      </w:r>
    </w:p>
    <w:p>
      <w:r>
        <w:t>解析:D</w:t>
      </w:r>
    </w:p>
    <w:p>
      <w:r>
        <w:t>解释:203</w:t>
      </w:r>
    </w:p>
    <w:p>
      <w:r>
        <w:t>826丶燃气轮机盘车的目的是,使主机转子在较均匀的温度下冷却下来避免转</w:t>
      </w:r>
    </w:p>
    <w:p>
      <w:r>
        <w:t>子产生()</w:t>
      </w:r>
    </w:p>
    <w:p>
      <w:r>
        <w:t>A、压缩</w:t>
      </w:r>
    </w:p>
    <w:p>
      <w:r>
        <w:t>B、变形</w:t>
      </w:r>
    </w:p>
    <w:p>
      <w:r>
        <w:t>C、位移</w:t>
      </w:r>
    </w:p>
    <w:p>
      <w:r>
        <w:t>D、应力</w:t>
      </w:r>
    </w:p>
    <w:p>
      <w:r>
        <w:t>答案:B</w:t>
      </w:r>
    </w:p>
    <w:p>
      <w:r>
        <w:t>解析:B</w:t>
      </w:r>
    </w:p>
    <w:p>
      <w:r>
        <w:t>解释:204</w:t>
      </w:r>
    </w:p>
    <w:p>
      <w:r>
        <w:t>870.人工盘车的方法是:人力扳动一个()很大的杠杆再通过一棘爪来带动转子</w:t>
      </w:r>
    </w:p>
    <w:p>
      <w:r>
        <w:t>的棘轮使转子转动</w:t>
      </w:r>
    </w:p>
    <w:p>
      <w:r>
        <w:t>A.传动比B质量C.长度D压缩比A</w:t>
      </w:r>
    </w:p>
    <w:p>
      <w:r>
        <w:t>解释:P205</w:t>
      </w:r>
    </w:p>
    <w:p>
      <w:r>
        <w:t>827、可以通过电压切换的方法提高启动机功率的启动机是()</w:t>
      </w:r>
    </w:p>
    <w:p>
      <w:r>
        <w:t>A</w:t>
      </w:r>
    </w:p>
    <w:p>
      <w:r>
        <w:t>气涡轮启动机</w:t>
      </w:r>
    </w:p>
    <w:p>
      <w:r>
        <w:t>B、燃气涡轮启动机</w:t>
      </w:r>
    </w:p>
    <w:p>
      <w:r>
        <w:t>C、电启动机</w:t>
      </w:r>
    </w:p>
    <w:p>
      <w:r>
        <w:t>D丶火药启动机</w:t>
      </w:r>
    </w:p>
    <w:p>
      <w:r>
        <w:t>答案:C</w:t>
      </w:r>
    </w:p>
    <w:p>
      <w:r>
        <w:t>解析:C</w:t>
      </w:r>
    </w:p>
    <w:p>
      <w:r>
        <w:t>解释:P202</w:t>
      </w:r>
    </w:p>
    <w:p>
      <w:r>
        <w:t>828、需要外来气源地启动机是()</w:t>
      </w:r>
    </w:p>
    <w:p>
      <w:r>
        <w:t>A、空气涡轮启动机</w:t>
      </w:r>
    </w:p>
    <w:p>
      <w:r>
        <w:t>B、燃气涡轮启动机</w:t>
      </w:r>
    </w:p>
    <w:p>
      <w:r>
        <w:t>C、电启动机</w:t>
      </w:r>
    </w:p>
    <w:p>
      <w:r>
        <w:t>D、火药启动机</w:t>
      </w:r>
    </w:p>
    <w:p>
      <w:r>
        <w:t>答案:A</w:t>
      </w:r>
    </w:p>
    <w:p>
      <w:r>
        <w:t>解析:A</w:t>
      </w:r>
    </w:p>
    <w:p>
      <w:r>
        <w:t>解释:P203</w:t>
      </w:r>
    </w:p>
    <w:p>
      <w:r>
        <w:t>829、输出功率最大的启动机是()</w:t>
      </w:r>
    </w:p>
    <w:p>
      <w:r>
        <w:t>A</w:t>
      </w:r>
    </w:p>
    <w:p>
      <w:r>
        <w:t>气涡轮启动机</w:t>
      </w:r>
    </w:p>
    <w:p>
      <w:r>
        <w:t>B、燃气涡轮启动机</w:t>
      </w:r>
    </w:p>
    <w:p>
      <w:r>
        <w:t>C、电启动机</w:t>
      </w:r>
    </w:p>
    <w:p>
      <w:r>
        <w:t>D丶火药启动机</w:t>
      </w:r>
    </w:p>
    <w:p>
      <w:r>
        <w:t>答案:D</w:t>
      </w:r>
    </w:p>
    <w:p>
      <w:r>
        <w:t>解析:D</w:t>
      </w:r>
    </w:p>
    <w:p>
      <w:r>
        <w:t>解释:P204</w:t>
      </w:r>
    </w:p>
    <w:p>
      <w:r>
        <w:t>830、关于启动机的特点不正确的是()</w:t>
      </w:r>
    </w:p>
    <w:p>
      <w:r>
        <w:t>A、尺寸小,质量轻</w:t>
      </w:r>
    </w:p>
    <w:p>
      <w:r>
        <w:t>B、能在任何环境条件下启动</w:t>
      </w:r>
    </w:p>
    <w:p>
      <w:r>
        <w:t>C、结构简单,维护方便</w:t>
      </w:r>
    </w:p>
    <w:p>
      <w:r>
        <w:t>D、不受外界大气温度和电压变化的影响</w:t>
      </w:r>
    </w:p>
    <w:p>
      <w:r>
        <w:t>答案:D</w:t>
      </w:r>
    </w:p>
    <w:p>
      <w:r>
        <w:t>解析:D</w:t>
      </w:r>
    </w:p>
    <w:p>
      <w:r>
        <w:t>解释:P203</w:t>
      </w:r>
    </w:p>
    <w:p>
      <w:r>
        <w:t>831、燃气轮机的启动系统不包括以下哪一点?()</w:t>
      </w:r>
    </w:p>
    <w:p>
      <w:r>
        <w:t>A、启动机</w:t>
      </w:r>
    </w:p>
    <w:p>
      <w:r>
        <w:t>动控制装置</w:t>
      </w:r>
    </w:p>
    <w:p>
      <w:r>
        <w:t>C、控制钢绳</w:t>
      </w:r>
    </w:p>
    <w:p>
      <w:r>
        <w:t>D丶启动点火系统</w:t>
      </w:r>
    </w:p>
    <w:p>
      <w:r>
        <w:t>答案:C</w:t>
      </w:r>
    </w:p>
    <w:p>
      <w:r>
        <w:t>解析:C</w:t>
      </w:r>
    </w:p>
    <w:p>
      <w:r>
        <w:t>解释:P.201</w:t>
      </w:r>
    </w:p>
    <w:p>
      <w:r>
        <w:t>832、对以下启动系统的要求正确的是?()</w:t>
      </w:r>
    </w:p>
    <w:p>
      <w:r>
        <w:t>A丶应保证在最短的时间完成燃汽轮机启动过程,不作尺寸要求</w:t>
      </w:r>
    </w:p>
    <w:p>
      <w:r>
        <w:t>B、可在任意环境下启动</w:t>
      </w:r>
    </w:p>
    <w:p>
      <w:r>
        <w:t>C丶结构简单,可靠。维护使用方便</w:t>
      </w:r>
    </w:p>
    <w:p>
      <w:r>
        <w:t>D、不具独立启动能力</w:t>
      </w:r>
    </w:p>
    <w:p>
      <w:r>
        <w:t>答案:C</w:t>
      </w:r>
    </w:p>
    <w:p>
      <w:r>
        <w:t>解析:C</w:t>
      </w:r>
    </w:p>
    <w:p>
      <w:r>
        <w:t>解释:P.20</w:t>
      </w:r>
    </w:p>
    <w:p>
      <w:r>
        <w:t>833、常见的启动机不包括以下哪一项?()</w:t>
      </w:r>
    </w:p>
    <w:p>
      <w:r>
        <w:t>A、蒸汽涡轮启动机</w:t>
      </w:r>
    </w:p>
    <w:p>
      <w:r>
        <w:t>B、燃气涡轮启动机</w:t>
      </w:r>
    </w:p>
    <w:p>
      <w:r>
        <w:t>C、电启动机</w:t>
      </w:r>
    </w:p>
    <w:p>
      <w:r>
        <w:t>D、空气涡轮启动机</w:t>
      </w:r>
    </w:p>
    <w:p>
      <w:r>
        <w:t>答案:A</w:t>
      </w:r>
    </w:p>
    <w:p>
      <w:r>
        <w:t>解析:A</w:t>
      </w:r>
    </w:p>
    <w:p>
      <w:r>
        <w:t>解释:P.201</w:t>
      </w:r>
    </w:p>
    <w:p>
      <w:r>
        <w:t>834、关于电启动机优点的说法错误的是?()</w:t>
      </w:r>
    </w:p>
    <w:p>
      <w:r>
        <w:t>A、结构简单,尺寸小</w:t>
      </w:r>
    </w:p>
    <w:p>
      <w:r>
        <w:t>B、便于启动自动化</w:t>
      </w:r>
    </w:p>
    <w:p>
      <w:r>
        <w:t>C、适用于大中型燃汽轮机启动</w:t>
      </w:r>
    </w:p>
    <w:p>
      <w:r>
        <w:t>D、使用维护方便</w:t>
      </w:r>
    </w:p>
    <w:p>
      <w:r>
        <w:t>答案:C</w:t>
      </w:r>
    </w:p>
    <w:p>
      <w:r>
        <w:t>解析:C</w:t>
      </w:r>
    </w:p>
    <w:p>
      <w:r>
        <w:t>解释:P.202</w:t>
      </w:r>
    </w:p>
    <w:p>
      <w:r>
        <w:t>835丶燃气涡轮启动机自带哪些系统?()</w:t>
      </w:r>
    </w:p>
    <w:p>
      <w:r>
        <w:t>A、燃油系统</w:t>
      </w:r>
    </w:p>
    <w:p>
      <w:r>
        <w:t>B、压缩系统</w:t>
      </w:r>
    </w:p>
    <w:p>
      <w:r>
        <w:t>C、滑油系统C.启动灭火系统</w:t>
      </w:r>
    </w:p>
    <w:p>
      <w:r>
        <w:t>答案:B</w:t>
      </w:r>
    </w:p>
    <w:p>
      <w:r>
        <w:t>解析:B</w:t>
      </w:r>
    </w:p>
    <w:p>
      <w:r>
        <w:t>解释:P.203</w:t>
      </w:r>
    </w:p>
    <w:p>
      <w:r>
        <w:t>836、哪一款启动机需要外来气源?()</w:t>
      </w:r>
    </w:p>
    <w:p>
      <w:r>
        <w:t>A、电启动机</w:t>
      </w:r>
    </w:p>
    <w:p>
      <w:r>
        <w:t>B、燃气涡轮启动机</w:t>
      </w:r>
    </w:p>
    <w:p>
      <w:r>
        <w:t>C、火药启动机</w:t>
      </w:r>
    </w:p>
    <w:p>
      <w:r>
        <w:t>D、空气涡轮启动机</w:t>
      </w:r>
    </w:p>
    <w:p>
      <w:r>
        <w:t>答案:D</w:t>
      </w:r>
    </w:p>
    <w:p>
      <w:r>
        <w:t>解析:D</w:t>
      </w:r>
    </w:p>
    <w:p>
      <w:r>
        <w:t>解释:P.202</w:t>
      </w:r>
    </w:p>
    <w:p>
      <w:r>
        <w:t>837丶主要用于航空发动机应急启动场合的是哪一项?()</w:t>
      </w:r>
    </w:p>
    <w:p>
      <w:r>
        <w:t>A、盘车装置</w:t>
      </w:r>
    </w:p>
    <w:p>
      <w:r>
        <w:t>B、电启动机</w:t>
      </w:r>
    </w:p>
    <w:p>
      <w:r>
        <w:t>C、燃气涡轮启动机</w:t>
      </w:r>
    </w:p>
    <w:p>
      <w:r>
        <w:t>D、火药启动机</w:t>
      </w:r>
    </w:p>
    <w:p>
      <w:r>
        <w:t>答案:D</w:t>
      </w:r>
    </w:p>
    <w:p>
      <w:r>
        <w:t>解析:D</w:t>
      </w:r>
    </w:p>
    <w:p>
      <w:r>
        <w:t>解释:P.202</w:t>
      </w:r>
    </w:p>
    <w:p>
      <w:r>
        <w:t>838丶关于火药启动机说法正确的是?()</w:t>
      </w:r>
    </w:p>
    <w:p>
      <w:r>
        <w:t>A、其结构质量重,启动时间长</w:t>
      </w:r>
    </w:p>
    <w:p>
      <w:r>
        <w:t>B、输出功率最高可达到400kV</w:t>
      </w:r>
    </w:p>
    <w:p>
      <w:r>
        <w:t>C、固体装药较贵</w:t>
      </w:r>
    </w:p>
    <w:p>
      <w:r>
        <w:t>D、可用于平常启动机使用</w:t>
      </w:r>
    </w:p>
    <w:p>
      <w:r>
        <w:t>答案:C</w:t>
      </w:r>
    </w:p>
    <w:p>
      <w:r>
        <w:t>解析:C</w:t>
      </w:r>
    </w:p>
    <w:p>
      <w:r>
        <w:t>解释:P.202</w:t>
      </w:r>
    </w:p>
    <w:p>
      <w:r>
        <w:t>839、以下哪一项不属于燃气轮机启动过程?(</w:t>
      </w:r>
    </w:p>
    <w:p>
      <w:r>
        <w:t>A丶启动燃油系统喷油雾化,在燃烧室內形成启动火苗</w:t>
      </w:r>
    </w:p>
    <w:p>
      <w:r>
        <w:t>B丶启动机带动燃气轮机转子加速旋转,一定转速后,启动点火系统</w:t>
      </w:r>
    </w:p>
    <w:p>
      <w:r>
        <w:t>C、当启动机输出转速达到5700r/min时,启动机停止工作</w:t>
      </w:r>
    </w:p>
    <w:p>
      <w:r>
        <w:t>D丶燃气轮机转子在启动机和涡轮的共同带动下加速</w:t>
      </w:r>
    </w:p>
    <w:p>
      <w:r>
        <w:t>答案:B</w:t>
      </w:r>
    </w:p>
    <w:p>
      <w:r>
        <w:t>解析:B</w:t>
      </w:r>
    </w:p>
    <w:p>
      <w:r>
        <w:t>解释:P.203</w:t>
      </w:r>
    </w:p>
    <w:p>
      <w:r>
        <w:t>840、输出功率最大的启动机是哪一项?()</w:t>
      </w:r>
    </w:p>
    <w:p>
      <w:r>
        <w:t>A、空气涡轮趄动机</w:t>
      </w:r>
    </w:p>
    <w:p>
      <w:r>
        <w:t>B、电启动机</w:t>
      </w:r>
    </w:p>
    <w:p>
      <w:r>
        <w:t>C、火药启动机</w:t>
      </w:r>
    </w:p>
    <w:p>
      <w:r>
        <w:t>D丶燃气涡轮启动机</w:t>
      </w:r>
    </w:p>
    <w:p>
      <w:r>
        <w:t>答案:C</w:t>
      </w:r>
    </w:p>
    <w:p>
      <w:r>
        <w:t>解析:C</w:t>
      </w:r>
    </w:p>
    <w:p>
      <w:r>
        <w:t>解释:P.203</w:t>
      </w:r>
    </w:p>
    <w:p>
      <w:r>
        <w:t>841丶高能点火电嘴〔与高能点火电路配合)的出现,使直接点燃主燃烧室的点火</w:t>
      </w:r>
    </w:p>
    <w:p>
      <w:r>
        <w:t>方式成了--点火普遍采用的形式</w:t>
      </w:r>
    </w:p>
    <w:p>
      <w:r>
        <w:t>A、反动式汽轮机</w:t>
      </w:r>
    </w:p>
    <w:p>
      <w:r>
        <w:t>B丶现代燃气机</w:t>
      </w:r>
    </w:p>
    <w:p>
      <w:r>
        <w:t>C、冲动式汽轮机</w:t>
      </w:r>
    </w:p>
    <w:p>
      <w:r>
        <w:t>D、1300MW双轴全速汽轮机</w:t>
      </w:r>
    </w:p>
    <w:p>
      <w:r>
        <w:t>答案:B</w:t>
      </w:r>
    </w:p>
    <w:p>
      <w:r>
        <w:t>842、高能点火系统包括°</w:t>
      </w:r>
    </w:p>
    <w:p>
      <w:r>
        <w:t>A、高能点火线圈</w:t>
      </w:r>
    </w:p>
    <w:p>
      <w:r>
        <w:t>B、输出导线</w:t>
      </w:r>
    </w:p>
    <w:p>
      <w:r>
        <w:t>C、高能点火电嘴</w:t>
      </w:r>
    </w:p>
    <w:p>
      <w:r>
        <w:t>D、以上全是</w:t>
      </w:r>
    </w:p>
    <w:p>
      <w:r>
        <w:t>答案:D</w:t>
      </w:r>
    </w:p>
    <w:p>
      <w:r>
        <w:t>843丶启动点火系统中的元件,特别是点火电嘴是处在-环境条件下工作的</w:t>
      </w:r>
    </w:p>
    <w:p>
      <w:r>
        <w:t>A、灼热恶劣</w:t>
      </w:r>
    </w:p>
    <w:p>
      <w:r>
        <w:t>B、高温</w:t>
      </w:r>
    </w:p>
    <w:p>
      <w:r>
        <w:t>C、常温</w:t>
      </w:r>
    </w:p>
    <w:p>
      <w:r>
        <w:t>D丶千燥低温</w:t>
      </w:r>
    </w:p>
    <w:p>
      <w:r>
        <w:t>答案:A</w:t>
      </w:r>
    </w:p>
    <w:p>
      <w:r>
        <w:t>844丶燃油燃烧使电嘴的绝缘体表面积碳,积碳会造成·</w:t>
      </w:r>
    </w:p>
    <w:p>
      <w:r>
        <w:t>A、点火稳定性变坏</w:t>
      </w:r>
    </w:p>
    <w:p>
      <w:r>
        <w:t>B、点火安全性变坏</w:t>
      </w:r>
    </w:p>
    <w:p>
      <w:r>
        <w:t>C、点火可靠性变坏</w:t>
      </w:r>
    </w:p>
    <w:p>
      <w:r>
        <w:t>D丶点火持续性变坏</w:t>
      </w:r>
    </w:p>
    <w:p>
      <w:r>
        <w:t>答案:C</w:t>
      </w:r>
    </w:p>
    <w:p>
      <w:r>
        <w:t>845、点火系统--要有足够的点火能量。</w:t>
      </w:r>
    </w:p>
    <w:p>
      <w:r>
        <w:t>A、电嘴</w:t>
      </w:r>
    </w:p>
    <w:p>
      <w:r>
        <w:t>B、点火器</w:t>
      </w:r>
    </w:p>
    <w:p>
      <w:r>
        <w:t>C、点火线圈</w:t>
      </w:r>
    </w:p>
    <w:p>
      <w:r>
        <w:t>D、点火电缆</w:t>
      </w:r>
    </w:p>
    <w:p>
      <w:r>
        <w:t>答案:A</w:t>
      </w:r>
    </w:p>
    <w:p>
      <w:r>
        <w:t>846、点火系统应能与启动系统其他元件很好配合,使点火能适时进行,并便于</w:t>
      </w:r>
    </w:p>
    <w:p>
      <w:r>
        <w:t>使点火启动过程</w:t>
      </w:r>
    </w:p>
    <w:p>
      <w:r>
        <w:t>A、过程机械化</w:t>
      </w:r>
    </w:p>
    <w:p>
      <w:r>
        <w:t>B、过程自动化</w:t>
      </w:r>
    </w:p>
    <w:p>
      <w:r>
        <w:t>C、程序机械化</w:t>
      </w:r>
    </w:p>
    <w:p>
      <w:r>
        <w:t>D丶程序自动化</w:t>
      </w:r>
    </w:p>
    <w:p>
      <w:r>
        <w:t>答案:D</w:t>
      </w:r>
    </w:p>
    <w:p>
      <w:r>
        <w:t>847、点火系统点火元件应具有足够的</w:t>
      </w:r>
    </w:p>
    <w:p>
      <w:r>
        <w:t>A、强度</w:t>
      </w:r>
    </w:p>
    <w:p>
      <w:r>
        <w:t>B丶耐热性能</w:t>
      </w:r>
    </w:p>
    <w:p>
      <w:r>
        <w:t>C、强度和耐热性能</w:t>
      </w:r>
    </w:p>
    <w:p>
      <w:r>
        <w:t>D、点火能量</w:t>
      </w:r>
    </w:p>
    <w:p>
      <w:r>
        <w:t>答案:C</w:t>
      </w:r>
    </w:p>
    <w:p>
      <w:r>
        <w:t>848、点火系统电嘴积碳应-点火工作</w:t>
      </w:r>
    </w:p>
    <w:p>
      <w:r>
        <w:t>A、不影响</w:t>
      </w:r>
    </w:p>
    <w:p>
      <w:r>
        <w:t>B、不打扰</w:t>
      </w:r>
    </w:p>
    <w:p>
      <w:r>
        <w:t>C、促进</w:t>
      </w:r>
    </w:p>
    <w:p>
      <w:r>
        <w:t>D、影响</w:t>
      </w:r>
    </w:p>
    <w:p>
      <w:r>
        <w:t>答案:A</w:t>
      </w:r>
    </w:p>
    <w:p>
      <w:r>
        <w:t>849、点火系统保证要求的气密性,对-的干扰要小,结构应简单,寿命长</w:t>
      </w:r>
    </w:p>
    <w:p>
      <w:r>
        <w:t>A、无线设备</w:t>
      </w:r>
    </w:p>
    <w:p>
      <w:r>
        <w:t>B、无线电设备</w:t>
      </w:r>
    </w:p>
    <w:p>
      <w:r>
        <w:t>C、无线电通信设备</w:t>
      </w:r>
    </w:p>
    <w:p>
      <w:r>
        <w:t>D、通信设备</w:t>
      </w:r>
    </w:p>
    <w:p>
      <w:r>
        <w:t>答案:C</w:t>
      </w:r>
    </w:p>
    <w:p>
      <w:r>
        <w:t>850、-含一个双路高能点火装置和两个高能点火电嘴并有启动控制继电器</w:t>
      </w:r>
    </w:p>
    <w:p>
      <w:r>
        <w:t>再启动延时继电器和两个定时继电器</w:t>
      </w:r>
    </w:p>
    <w:p>
      <w:r>
        <w:t>A、无分电器点火系统</w:t>
      </w:r>
    </w:p>
    <w:p>
      <w:r>
        <w:t>B、斯贝启动点火系统</w:t>
      </w:r>
    </w:p>
    <w:p>
      <w:r>
        <w:t>C、传统点火系统</w:t>
      </w:r>
    </w:p>
    <w:p>
      <w:r>
        <w:t>D、晶体管点火系统</w:t>
      </w:r>
    </w:p>
    <w:p>
      <w:r>
        <w:t>答案:B</w:t>
      </w:r>
    </w:p>
    <w:p>
      <w:r>
        <w:t>851丶高能点火电嘴的途径顺序()</w:t>
      </w:r>
    </w:p>
    <w:p>
      <w:r>
        <w:t>A丶高能点火装置-点化电缆-电嘴外端-中央电极-发火端</w:t>
      </w:r>
    </w:p>
    <w:p>
      <w:r>
        <w:t>B、高能点火装置-电嘴外端-点化电缆-中央电极-发火端</w:t>
      </w:r>
    </w:p>
    <w:p>
      <w:r>
        <w:t>C丶电嘴外端-高能点火装置-点化电缆-中央电极-发火端</w:t>
      </w:r>
    </w:p>
    <w:p>
      <w:r>
        <w:t>D丶电嘴外端-点化电缆-高能点火装置-中央电极-发火端</w:t>
      </w:r>
    </w:p>
    <w:p>
      <w:r>
        <w:t>答案:A</w:t>
      </w:r>
    </w:p>
    <w:p>
      <w:r>
        <w:t>852、电嘴的外端带有()</w:t>
      </w:r>
    </w:p>
    <w:p>
      <w:r>
        <w:t>A、锁紧套齿</w:t>
      </w:r>
    </w:p>
    <w:p>
      <w:r>
        <w:t>锁紧键槽</w:t>
      </w:r>
    </w:p>
    <w:p>
      <w:r>
        <w:t>C、螺纹</w:t>
      </w:r>
    </w:p>
    <w:p>
      <w:r>
        <w:t>D丶前三项都有</w:t>
      </w:r>
    </w:p>
    <w:p>
      <w:r>
        <w:t>答案:D</w:t>
      </w:r>
    </w:p>
    <w:p>
      <w:r>
        <w:t>853、点火电嘴的放电电压(</w:t>
      </w:r>
    </w:p>
    <w:p>
      <w:r>
        <w:t>A、2000±100V</w:t>
      </w:r>
    </w:p>
    <w:p>
      <w:r>
        <w:t>B、2000±50V</w:t>
      </w:r>
    </w:p>
    <w:p>
      <w:r>
        <w:t>C、2000±80V</w:t>
      </w:r>
    </w:p>
    <w:p>
      <w:r>
        <w:t>D、2000±150V</w:t>
      </w:r>
    </w:p>
    <w:p>
      <w:r>
        <w:t>答案:A</w:t>
      </w:r>
    </w:p>
    <w:p>
      <w:r>
        <w:t>854丶点火电嘴释放能量不能小于()</w:t>
      </w:r>
    </w:p>
    <w:p>
      <w:r>
        <w:t>A、2J</w:t>
      </w:r>
    </w:p>
    <w:p>
      <w:r>
        <w:t>C、25J</w:t>
      </w:r>
    </w:p>
    <w:p>
      <w:r>
        <w:t>答案:C</w:t>
      </w:r>
    </w:p>
    <w:p>
      <w:r>
        <w:t>855、输入电压为24伏时,点火电嘴的火花频率为(火花/分</w:t>
      </w:r>
    </w:p>
    <w:p>
      <w:r>
        <w:t>A、75-85</w:t>
      </w:r>
    </w:p>
    <w:p>
      <w:r>
        <w:t>B、75-80</w:t>
      </w:r>
    </w:p>
    <w:p>
      <w:r>
        <w:t>C、70-80</w:t>
      </w:r>
    </w:p>
    <w:p>
      <w:r>
        <w:t>D、70-90</w:t>
      </w:r>
    </w:p>
    <w:p>
      <w:r>
        <w:t>答案:B</w:t>
      </w:r>
    </w:p>
    <w:p>
      <w:r>
        <w:t>856、点火电嘴的工作寿命大概(次</w:t>
      </w:r>
    </w:p>
    <w:p>
      <w:r>
        <w:t>000</w:t>
      </w:r>
    </w:p>
    <w:p>
      <w:r>
        <w:t>ABcD</w:t>
      </w:r>
    </w:p>
    <w:p>
      <w:r>
        <w:t>1100</w:t>
      </w:r>
    </w:p>
    <w:p>
      <w:r>
        <w:t>200</w:t>
      </w:r>
    </w:p>
    <w:p>
      <w:r>
        <w:t>1500</w:t>
      </w:r>
    </w:p>
    <w:p>
      <w:r>
        <w:t>答案:C</w:t>
      </w:r>
    </w:p>
    <w:p>
      <w:r>
        <w:t>857丶电缆外面套有刚性金属导管和挠性金属导管,目的是()</w:t>
      </w:r>
    </w:p>
    <w:p>
      <w:r>
        <w:t>A、保护</w:t>
      </w:r>
    </w:p>
    <w:p>
      <w:r>
        <w:t>B、屏蔽</w:t>
      </w:r>
    </w:p>
    <w:p>
      <w:r>
        <w:t>C、导电</w:t>
      </w:r>
    </w:p>
    <w:p>
      <w:r>
        <w:t>D、美观</w:t>
      </w:r>
    </w:p>
    <w:p>
      <w:r>
        <w:t>答案:B</w:t>
      </w:r>
    </w:p>
    <w:p>
      <w:r>
        <w:t>858丶所有船用燃气轮机启动必须借助()强制点燃</w:t>
      </w:r>
    </w:p>
    <w:p>
      <w:r>
        <w:t>A、高压感应电火花</w:t>
      </w:r>
    </w:p>
    <w:p>
      <w:r>
        <w:t>B、低压感应电火花</w:t>
      </w:r>
    </w:p>
    <w:p>
      <w:r>
        <w:t>C、无需强制点燃</w:t>
      </w:r>
    </w:p>
    <w:p>
      <w:r>
        <w:t>D、A+B</w:t>
      </w:r>
    </w:p>
    <w:p>
      <w:r>
        <w:t>答案:A</w:t>
      </w:r>
    </w:p>
    <w:p>
      <w:r>
        <w:t>859、燃气轮机采用(持续点火。</w:t>
      </w:r>
    </w:p>
    <w:p>
      <w:r>
        <w:t>A、阶跃式</w:t>
      </w:r>
    </w:p>
    <w:p>
      <w:r>
        <w:t>B、脉冲式</w:t>
      </w:r>
    </w:p>
    <w:p>
      <w:r>
        <w:t>C、光电式</w:t>
      </w:r>
    </w:p>
    <w:p>
      <w:r>
        <w:t>D、磁感应式</w:t>
      </w:r>
    </w:p>
    <w:p>
      <w:r>
        <w:t>答案:B</w:t>
      </w:r>
    </w:p>
    <w:p>
      <w:r>
        <w:t>860、以GM501-KF船用轮机为例,当启动速度到达(时进入怠速状态</w:t>
      </w:r>
    </w:p>
    <w:p>
      <w:r>
        <w:t>A、2200r/m</w:t>
      </w:r>
    </w:p>
    <w:p>
      <w:r>
        <w:t>B、2400r/m</w:t>
      </w:r>
    </w:p>
    <w:p>
      <w:r>
        <w:t>C、8400r/min</w:t>
      </w:r>
    </w:p>
    <w:p>
      <w:r>
        <w:t>D、10300r/min</w:t>
      </w:r>
    </w:p>
    <w:p>
      <w:r>
        <w:t>答案:D</w:t>
      </w:r>
    </w:p>
    <w:p>
      <w:r>
        <w:t>861、GM501-KF燃气轮机的点火系统采用(</w:t>
      </w:r>
    </w:p>
    <w:p>
      <w:r>
        <w:t>A、电感器充放电式点火</w:t>
      </w:r>
    </w:p>
    <w:p>
      <w:r>
        <w:t>B、电容器充放电式点火</w:t>
      </w:r>
    </w:p>
    <w:p>
      <w:r>
        <w:t>C、电磁感充放电式点火</w:t>
      </w:r>
    </w:p>
    <w:p>
      <w:r>
        <w:t>D、A+B</w:t>
      </w:r>
    </w:p>
    <w:p>
      <w:r>
        <w:t>答案:B</w:t>
      </w:r>
    </w:p>
    <w:p>
      <w:r>
        <w:t>862丶G.M501-KF燃气轮机有()套高压电火嘴</w:t>
      </w:r>
    </w:p>
    <w:p>
      <w:r>
        <w:t>ABcD</w:t>
      </w:r>
    </w:p>
    <w:p>
      <w:r>
        <w:t>答案:B</w:t>
      </w:r>
    </w:p>
    <w:p>
      <w:r>
        <w:t>863、GM501-KF燃气轮机的点火系统电路中设有()套完全相同的回路</w:t>
      </w:r>
    </w:p>
    <w:p>
      <w:r>
        <w:t>ABc</w:t>
      </w:r>
    </w:p>
    <w:p>
      <w:r>
        <w:t>答案:B</w:t>
      </w:r>
    </w:p>
    <w:p>
      <w:r>
        <w:t>864、防止点火系统工作时对雷达等导航设备产生干扰的装置是()</w:t>
      </w:r>
    </w:p>
    <w:p>
      <w:r>
        <w:t>A、激磁器</w:t>
      </w:r>
    </w:p>
    <w:p>
      <w:r>
        <w:t>B、滤波器</w:t>
      </w:r>
    </w:p>
    <w:p>
      <w:r>
        <w:t>C、变压器</w:t>
      </w:r>
    </w:p>
    <w:p>
      <w:r>
        <w:t>D、整流器</w:t>
      </w:r>
    </w:p>
    <w:p>
      <w:r>
        <w:t>答案:B</w:t>
      </w:r>
    </w:p>
    <w:p>
      <w:r>
        <w:t>865、将交流电源转化为直流电源的装置是(</w:t>
      </w:r>
    </w:p>
    <w:p>
      <w:r>
        <w:t>A、激磁器</w:t>
      </w:r>
    </w:p>
    <w:p>
      <w:r>
        <w:t>B、滤波器</w:t>
      </w:r>
    </w:p>
    <w:p>
      <w:r>
        <w:t>C、变压器</w:t>
      </w:r>
    </w:p>
    <w:p>
      <w:r>
        <w:t>D丶整流器</w:t>
      </w:r>
    </w:p>
    <w:p>
      <w:r>
        <w:t>答案:D</w:t>
      </w:r>
    </w:p>
    <w:p>
      <w:r>
        <w:t>866丶当启动加速至()时,整个燃烧室完全着火燃烧。</w:t>
      </w:r>
    </w:p>
    <w:p>
      <w:r>
        <w:t>A、2200r/min</w:t>
      </w:r>
    </w:p>
    <w:p>
      <w:r>
        <w:t>B、2400r/min</w:t>
      </w:r>
    </w:p>
    <w:p>
      <w:r>
        <w:t>C、8400r/min</w:t>
      </w:r>
    </w:p>
    <w:p>
      <w:r>
        <w:t>D、10300r/mn</w:t>
      </w:r>
    </w:p>
    <w:p>
      <w:r>
        <w:t>答案:C</w:t>
      </w:r>
    </w:p>
    <w:p>
      <w:r>
        <w:t>867丶G.M501-KF燃气轮机点火系统组合不包括()构件</w:t>
      </w:r>
    </w:p>
    <w:p>
      <w:r>
        <w:t>A、高压电火嘴</w:t>
      </w:r>
    </w:p>
    <w:p>
      <w:r>
        <w:t>B、火嘴导线</w:t>
      </w:r>
    </w:p>
    <w:p>
      <w:r>
        <w:t>C、激磁器</w:t>
      </w:r>
    </w:p>
    <w:p>
      <w:r>
        <w:t>D、分离器</w:t>
      </w:r>
    </w:p>
    <w:p>
      <w:r>
        <w:t>答案:D</w:t>
      </w:r>
    </w:p>
    <w:p>
      <w:r>
        <w:t>868、船舶燃气轮机的工质是什么?</w:t>
      </w:r>
    </w:p>
    <w:p>
      <w:r>
        <w:t>A、水</w:t>
      </w:r>
    </w:p>
    <w:p>
      <w:r>
        <w:t>B、燃油</w:t>
      </w:r>
    </w:p>
    <w:p>
      <w:r>
        <w:t>C、混合油</w:t>
      </w:r>
    </w:p>
    <w:p>
      <w:r>
        <w:t>D、空气</w:t>
      </w:r>
    </w:p>
    <w:p>
      <w:r>
        <w:t>答案:D</w:t>
      </w:r>
    </w:p>
    <w:p>
      <w:r>
        <w:t>869、硫化腐蚀生成的是什么?</w:t>
      </w:r>
    </w:p>
    <w:p>
      <w:r>
        <w:t>A、硫化钠</w:t>
      </w:r>
    </w:p>
    <w:p>
      <w:r>
        <w:t>B、硫酸钠</w:t>
      </w:r>
    </w:p>
    <w:p>
      <w:r>
        <w:t>C、亚硫酸钠</w:t>
      </w:r>
    </w:p>
    <w:p>
      <w:r>
        <w:t>D、亚硫化钠</w:t>
      </w:r>
    </w:p>
    <w:p>
      <w:r>
        <w:t>答案:B</w:t>
      </w:r>
    </w:p>
    <w:p>
      <w:r>
        <w:t>870丶硫化腐蚀生成的物质沉积在</w:t>
      </w:r>
    </w:p>
    <w:p>
      <w:r>
        <w:t>A、压气机表面</w:t>
      </w:r>
    </w:p>
    <w:p>
      <w:r>
        <w:t>B、燃烧室表面</w:t>
      </w:r>
    </w:p>
    <w:p>
      <w:r>
        <w:t>C、燃气涡轮表面</w:t>
      </w:r>
    </w:p>
    <w:p>
      <w:r>
        <w:t>D丶热端零件表面</w:t>
      </w:r>
    </w:p>
    <w:p>
      <w:r>
        <w:t>答案:D</w:t>
      </w:r>
    </w:p>
    <w:p>
      <w:r>
        <w:t>871、织网过滤器的计算几何透过率是</w:t>
      </w:r>
    </w:p>
    <w:p>
      <w:r>
        <w:t>A、96%</w:t>
      </w:r>
    </w:p>
    <w:p>
      <w:r>
        <w:t>B、97%</w:t>
      </w:r>
    </w:p>
    <w:p>
      <w:r>
        <w:t>C、98%</w:t>
      </w:r>
    </w:p>
    <w:p>
      <w:r>
        <w:t>D、99%</w:t>
      </w:r>
    </w:p>
    <w:p>
      <w:r>
        <w:t>答案:B</w:t>
      </w:r>
    </w:p>
    <w:p>
      <w:r>
        <w:t>872、织网过滤器的叠合厚度可在什么之间</w:t>
      </w:r>
    </w:p>
    <w:p>
      <w:r>
        <w:t>A</w:t>
      </w:r>
    </w:p>
    <w:p>
      <w:r>
        <w:t>00mm~300mm</w:t>
      </w:r>
    </w:p>
    <w:p>
      <w:r>
        <w:t>B、300mm~500mm</w:t>
      </w:r>
    </w:p>
    <w:p>
      <w:r>
        <w:t>C、500mm~700mm</w:t>
      </w:r>
    </w:p>
    <w:p>
      <w:r>
        <w:t>D、700mm~900mm</w:t>
      </w:r>
    </w:p>
    <w:p>
      <w:r>
        <w:t>答案:A</w:t>
      </w:r>
    </w:p>
    <w:p>
      <w:r>
        <w:t>873、织网过滤器适合在速度下使用</w:t>
      </w:r>
    </w:p>
    <w:p>
      <w:r>
        <w:t>A、低速</w:t>
      </w:r>
    </w:p>
    <w:p>
      <w:r>
        <w:t>B、中速</w:t>
      </w:r>
    </w:p>
    <w:p>
      <w:r>
        <w:t>C、高速</w:t>
      </w:r>
    </w:p>
    <w:p>
      <w:r>
        <w:t>D、超高速</w:t>
      </w:r>
    </w:p>
    <w:p>
      <w:r>
        <w:t>答案:A</w:t>
      </w:r>
    </w:p>
    <w:p>
      <w:r>
        <w:t>874、空气滤清器实际上是两种滤器的组合</w:t>
      </w:r>
    </w:p>
    <w:p>
      <w:r>
        <w:t>A、惯性和织网</w:t>
      </w:r>
    </w:p>
    <w:p>
      <w:r>
        <w:t>B、筛网和织网</w:t>
      </w:r>
    </w:p>
    <w:p>
      <w:r>
        <w:t>C、离心式和织网</w:t>
      </w:r>
    </w:p>
    <w:p>
      <w:r>
        <w:t>D、重力和织网</w:t>
      </w:r>
    </w:p>
    <w:p>
      <w:r>
        <w:t>答案:A</w:t>
      </w:r>
    </w:p>
    <w:p>
      <w:r>
        <w:t>875、空气滤清器的第一级的分离器是由多厚的材料挤压而成</w:t>
      </w:r>
    </w:p>
    <w:p>
      <w:r>
        <w:t>A、2m</w:t>
      </w:r>
    </w:p>
    <w:p>
      <w:r>
        <w:t>C、4mm</w:t>
      </w:r>
    </w:p>
    <w:p>
      <w:r>
        <w:t>D、5mm</w:t>
      </w:r>
    </w:p>
    <w:p>
      <w:r>
        <w:t>答案:A</w:t>
      </w:r>
    </w:p>
    <w:p>
      <w:r>
        <w:t>876、空气滤清器的第一级的分离器是材料挤压而成</w:t>
      </w:r>
    </w:p>
    <w:p>
      <w:r>
        <w:t>A、锌板</w:t>
      </w:r>
    </w:p>
    <w:p>
      <w:r>
        <w:t>B、铝板</w:t>
      </w:r>
    </w:p>
    <w:p>
      <w:r>
        <w:t>C、钢板</w:t>
      </w:r>
    </w:p>
    <w:p>
      <w:r>
        <w:t>D、铁板</w:t>
      </w:r>
    </w:p>
    <w:p>
      <w:r>
        <w:t>答案:B</w:t>
      </w:r>
    </w:p>
    <w:p>
      <w:r>
        <w:t>877、不能用()进行清洗高温端零部件。</w:t>
      </w:r>
    </w:p>
    <w:p>
      <w:r>
        <w:t>A、蒸馏水</w:t>
      </w:r>
    </w:p>
    <w:p>
      <w:r>
        <w:t>B、煤油</w:t>
      </w:r>
    </w:p>
    <w:p>
      <w:r>
        <w:t>C、清水</w:t>
      </w:r>
    </w:p>
    <w:p>
      <w:r>
        <w:t>D丶活性炭</w:t>
      </w:r>
    </w:p>
    <w:p>
      <w:r>
        <w:t>答案:C</w:t>
      </w:r>
    </w:p>
    <w:p>
      <w:r>
        <w:t>878丶不能用普通清水清洗高温端零部件因为普通清水含(导致零部件发生腐</w:t>
      </w:r>
    </w:p>
    <w:p>
      <w:r>
        <w:t>蚀</w:t>
      </w:r>
    </w:p>
    <w:p>
      <w:r>
        <w:t>A、碳酸钙</w:t>
      </w:r>
    </w:p>
    <w:p>
      <w:r>
        <w:t>B、硫化镁</w:t>
      </w:r>
    </w:p>
    <w:p>
      <w:r>
        <w:t>C丶硫酸钙</w:t>
      </w:r>
    </w:p>
    <w:p>
      <w:r>
        <w:t>D丶氯化钠</w:t>
      </w:r>
    </w:p>
    <w:p>
      <w:r>
        <w:t>答案:B</w:t>
      </w:r>
    </w:p>
    <w:p>
      <w:r>
        <w:t>879丶通常水清洗的水质标准为()</w:t>
      </w:r>
    </w:p>
    <w:p>
      <w:r>
        <w:t>A、PH值为65-7.2</w:t>
      </w:r>
    </w:p>
    <w:p>
      <w:r>
        <w:t>B、PH值为6.0-7.0</w:t>
      </w:r>
    </w:p>
    <w:p>
      <w:r>
        <w:t>C、PH值为75-80</w:t>
      </w:r>
    </w:p>
    <w:p>
      <w:r>
        <w:t>D、PH值为62-7.2</w:t>
      </w:r>
    </w:p>
    <w:p>
      <w:r>
        <w:t>答案:A</w:t>
      </w:r>
    </w:p>
    <w:p>
      <w:r>
        <w:t>880丶通常水清洗的水质标准为()</w:t>
      </w:r>
    </w:p>
    <w:p>
      <w:r>
        <w:t>A、含盐浓度小于5*10~-6</w:t>
      </w:r>
    </w:p>
    <w:p>
      <w:r>
        <w:t>B、含盐浓度小于4*10~-6</w:t>
      </w:r>
    </w:p>
    <w:p>
      <w:r>
        <w:t>C、含盐浓度小于3*10~-6</w:t>
      </w:r>
    </w:p>
    <w:p>
      <w:r>
        <w:t>D、含盐浓度小于6*10~-6</w:t>
      </w:r>
    </w:p>
    <w:p>
      <w:r>
        <w:t>答案:A</w:t>
      </w:r>
    </w:p>
    <w:p>
      <w:r>
        <w:t>881丶在燃气轮机冷端,如压气机会造成(</w:t>
      </w:r>
    </w:p>
    <w:p>
      <w:r>
        <w:t>A、高温腐蚀</w:t>
      </w:r>
    </w:p>
    <w:p>
      <w:r>
        <w:t>B、低温腐蚀</w:t>
      </w:r>
    </w:p>
    <w:p>
      <w:r>
        <w:t>C、硫化腐蚀</w:t>
      </w:r>
    </w:p>
    <w:p>
      <w:r>
        <w:t>D、钒腐蚀</w:t>
      </w:r>
    </w:p>
    <w:p>
      <w:r>
        <w:t>答案:B</w:t>
      </w:r>
    </w:p>
    <w:p>
      <w:r>
        <w:t>882丶在热段部件,如燃烧室和涡轮会发生()</w:t>
      </w:r>
    </w:p>
    <w:p>
      <w:r>
        <w:t>A、高温腐蚀</w:t>
      </w:r>
    </w:p>
    <w:p>
      <w:r>
        <w:t>B、矾腐蚀</w:t>
      </w:r>
    </w:p>
    <w:p>
      <w:r>
        <w:t>C、空穴腐蚀</w:t>
      </w:r>
    </w:p>
    <w:p>
      <w:r>
        <w:t>D、硫化腐蚀</w:t>
      </w:r>
    </w:p>
    <w:p>
      <w:r>
        <w:t>答案:D</w:t>
      </w:r>
    </w:p>
    <w:p>
      <w:r>
        <w:t>883丶每次清洗喷入10L蒸馏水,喷射完成后停车隔()后启动马达冷吹,以吹干</w:t>
      </w:r>
    </w:p>
    <w:p>
      <w:r>
        <w:t>积水</w:t>
      </w:r>
    </w:p>
    <w:p>
      <w:r>
        <w:t>A、5分钟</w:t>
      </w:r>
    </w:p>
    <w:p>
      <w:r>
        <w:t>10分钟</w:t>
      </w:r>
    </w:p>
    <w:p>
      <w:r>
        <w:t>C、15分钟</w:t>
      </w:r>
    </w:p>
    <w:p>
      <w:r>
        <w:t>D、20分钟</w:t>
      </w:r>
    </w:p>
    <w:p>
      <w:r>
        <w:t>答案</w:t>
      </w:r>
    </w:p>
    <w:p>
      <w:r>
        <w:t>884、冬季温度较低为防止水洗时结冰可在蒸馏水中加入一定比例的()以降</w:t>
      </w:r>
    </w:p>
    <w:p>
      <w:r>
        <w:t>低蒸馏水的冰点。</w:t>
      </w:r>
    </w:p>
    <w:p>
      <w:r>
        <w:t>A、热水</w:t>
      </w:r>
    </w:p>
    <w:p>
      <w:r>
        <w:t>B、甲醇</w:t>
      </w:r>
    </w:p>
    <w:p>
      <w:r>
        <w:t>C、乙醇</w:t>
      </w:r>
    </w:p>
    <w:p>
      <w:r>
        <w:t>D、丙醇</w:t>
      </w:r>
    </w:p>
    <w:p>
      <w:r>
        <w:t>答案:B</w:t>
      </w:r>
    </w:p>
    <w:p>
      <w:r>
        <w:t>885、目前应用最广泛的剥夺性清洁剂是()</w:t>
      </w:r>
    </w:p>
    <w:p>
      <w:r>
        <w:t>A、活性炭</w:t>
      </w:r>
    </w:p>
    <w:p>
      <w:r>
        <w:t>麦磨料</w:t>
      </w:r>
    </w:p>
    <w:p>
      <w:r>
        <w:t>C、蒸馏水</w:t>
      </w:r>
    </w:p>
    <w:p>
      <w:r>
        <w:t>D、甲醇</w:t>
      </w:r>
    </w:p>
    <w:p>
      <w:r>
        <w:t>答案:A</w:t>
      </w:r>
    </w:p>
    <w:p>
      <w:r>
        <w:t>886、中间冷却器是用水冷却空气的换热器水的放热系数约为空气的()倍</w:t>
      </w:r>
    </w:p>
    <w:p>
      <w:r>
        <w:t>ABC</w:t>
      </w:r>
    </w:p>
    <w:p>
      <w:r>
        <w:t>0</w:t>
      </w:r>
    </w:p>
    <w:p>
      <w:r>
        <w:t>15</w:t>
      </w:r>
    </w:p>
    <w:p>
      <w:r>
        <w:t>D、20</w:t>
      </w:r>
    </w:p>
    <w:p>
      <w:r>
        <w:t>答案:D</w:t>
      </w:r>
    </w:p>
    <w:p>
      <w:r>
        <w:t>887丶在船舶燃气轮机动力装置中,进气装置所使用的进气滤清装置通常有什么</w:t>
      </w:r>
    </w:p>
    <w:p>
      <w:r>
        <w:t>形式?()</w:t>
      </w:r>
    </w:p>
    <w:p>
      <w:r>
        <w:t>A、叶片惯性过滤器</w:t>
      </w:r>
    </w:p>
    <w:p>
      <w:r>
        <w:t>B、织网过滤器</w:t>
      </w:r>
    </w:p>
    <w:p>
      <w:r>
        <w:t>C、叶片过滤器</w:t>
      </w:r>
    </w:p>
    <w:p>
      <w:r>
        <w:t>答案:D</w:t>
      </w:r>
    </w:p>
    <w:p>
      <w:r>
        <w:t>888丶各国对燃气轮机在海上使用会出现硫化腐蚀的问题都做了大量的研究</w:t>
      </w:r>
    </w:p>
    <w:p>
      <w:r>
        <w:t>探讨,总结出行之有效的的预防硫化腐蚀的方法有两方面包括:①提高热端面结</w:t>
      </w:r>
    </w:p>
    <w:p>
      <w:r>
        <w:t>构材料②在热端面零件表面覆盖专门的防腐蚀涂层③设法减少硫化腐蚀产生</w:t>
      </w:r>
    </w:p>
    <w:p>
      <w:r>
        <w:t>A、①</w:t>
      </w:r>
    </w:p>
    <w:p>
      <w:r>
        <w:t>C、③</w:t>
      </w:r>
    </w:p>
    <w:p>
      <w:r>
        <w:t>D、①+②+③</w:t>
      </w:r>
    </w:p>
    <w:p>
      <w:r>
        <w:t>答案:D</w:t>
      </w:r>
    </w:p>
    <w:p>
      <w:r>
        <w:t>889、硫化腐蚀速度的决定性因素是()</w:t>
      </w:r>
    </w:p>
    <w:p>
      <w:r>
        <w:t>A、硫的含量</w:t>
      </w:r>
    </w:p>
    <w:p>
      <w:r>
        <w:t>B、钒的含量</w:t>
      </w:r>
    </w:p>
    <w:p>
      <w:r>
        <w:t>C丶硫、钒的含量</w:t>
      </w:r>
    </w:p>
    <w:p>
      <w:r>
        <w:t>D丶降低进入燃气轮机通流部分中空气的含盐浓度</w:t>
      </w:r>
    </w:p>
    <w:p>
      <w:r>
        <w:t>答案:D</w:t>
      </w:r>
    </w:p>
    <w:p>
      <w:r>
        <w:t>890丶为保证燃气轮机在海洋环境条件下运行、使用,要保证性能和可靠性的要</w:t>
      </w:r>
    </w:p>
    <w:p>
      <w:r>
        <w:t>求,必须设置(</w:t>
      </w:r>
    </w:p>
    <w:p>
      <w:r>
        <w:t>A、进口滤清装置</w:t>
      </w:r>
    </w:p>
    <w:p>
      <w:r>
        <w:t>B、进气滤清装置</w:t>
      </w:r>
    </w:p>
    <w:p>
      <w:r>
        <w:t>C、出口滤清装置</w:t>
      </w:r>
    </w:p>
    <w:p>
      <w:r>
        <w:t>D、出气滤清装置</w:t>
      </w:r>
    </w:p>
    <w:p>
      <w:r>
        <w:t>答案:B</w:t>
      </w:r>
    </w:p>
    <w:p>
      <w:r>
        <w:t>891、随着运行时间的增长造成压气机性能恶化的原因有(</w:t>
      </w:r>
    </w:p>
    <w:p>
      <w:r>
        <w:t>A、燃气轮机发出的功率将下降</w:t>
      </w:r>
    </w:p>
    <w:p>
      <w:r>
        <w:t>B丶油耗和排气温度将增加</w:t>
      </w:r>
    </w:p>
    <w:p>
      <w:r>
        <w:t>C、压气机的喘振边界线会向右下方移动</w:t>
      </w:r>
    </w:p>
    <w:p>
      <w:r>
        <w:t>D、A+B+C</w:t>
      </w:r>
    </w:p>
    <w:p>
      <w:r>
        <w:t>答案:D</w:t>
      </w:r>
    </w:p>
    <w:p>
      <w:r>
        <w:t>892丶在燃气轮机冷端会造成低温腐蚀的是(</w:t>
      </w:r>
    </w:p>
    <w:p>
      <w:r>
        <w:t>A、燃烧室</w:t>
      </w:r>
    </w:p>
    <w:p>
      <w:r>
        <w:t>B、涡轮</w:t>
      </w:r>
    </w:p>
    <w:p>
      <w:r>
        <w:t>C、压气机</w:t>
      </w:r>
    </w:p>
    <w:p>
      <w:r>
        <w:t>D、涡壳</w:t>
      </w:r>
    </w:p>
    <w:p>
      <w:r>
        <w:t>答案:C</w:t>
      </w:r>
    </w:p>
    <w:p>
      <w:r>
        <w:t>893丶在燃气轮机热端部件会造成硫化腐蚀的是()</w:t>
      </w:r>
    </w:p>
    <w:p>
      <w:r>
        <w:t>A、燃烧室</w:t>
      </w:r>
    </w:p>
    <w:p>
      <w:r>
        <w:t>B、涡轮</w:t>
      </w:r>
    </w:p>
    <w:p>
      <w:r>
        <w:t>C、A+B</w:t>
      </w:r>
    </w:p>
    <w:p>
      <w:r>
        <w:t>D、压气机</w:t>
      </w:r>
    </w:p>
    <w:p>
      <w:r>
        <w:t>答案:C</w:t>
      </w:r>
    </w:p>
    <w:p>
      <w:r>
        <w:t>894丶在燃气轮机冷端如压气机会造成(</w:t>
      </w:r>
    </w:p>
    <w:p>
      <w:r>
        <w:t>A、低温腐蚀</w:t>
      </w:r>
    </w:p>
    <w:p>
      <w:r>
        <w:t>B、高温腐蚀</w:t>
      </w:r>
    </w:p>
    <w:p>
      <w:r>
        <w:t>C、硫化腐蚀</w:t>
      </w:r>
    </w:p>
    <w:p>
      <w:r>
        <w:t>D、低温污染</w:t>
      </w:r>
    </w:p>
    <w:p>
      <w:r>
        <w:t>答案:A</w:t>
      </w:r>
    </w:p>
    <w:p>
      <w:r>
        <w:t>895丶在燃气机热端部件如燃烧室和涡轮会发生()</w:t>
      </w:r>
    </w:p>
    <w:p>
      <w:r>
        <w:t>A、硫化腐蚀</w:t>
      </w:r>
    </w:p>
    <w:p>
      <w:r>
        <w:t>B、高温腐蚀</w:t>
      </w:r>
    </w:p>
    <w:p>
      <w:r>
        <w:t>C、低温污染</w:t>
      </w:r>
    </w:p>
    <w:p>
      <w:r>
        <w:t>D丶低温腐蚀</w:t>
      </w:r>
    </w:p>
    <w:p>
      <w:r>
        <w:t>答案:A</w:t>
      </w:r>
    </w:p>
    <w:p>
      <w:r>
        <w:t>896丶主要控制进入燃气轮机通流部分中空气的含盐度小于多少则可以有效的</w:t>
      </w:r>
    </w:p>
    <w:p>
      <w:r>
        <w:t>避免硫化腐蚀的发生。()</w:t>
      </w:r>
    </w:p>
    <w:p>
      <w:r>
        <w:t>A、0.001X10-6</w:t>
      </w:r>
    </w:p>
    <w:p>
      <w:r>
        <w:t>B、0.01X10-6</w:t>
      </w:r>
    </w:p>
    <w:p>
      <w:r>
        <w:t>C、0.1X10-6</w:t>
      </w:r>
    </w:p>
    <w:p>
      <w:r>
        <w:t>D、0.02X10-6</w:t>
      </w:r>
    </w:p>
    <w:p>
      <w:r>
        <w:t>答案:B</w:t>
      </w:r>
    </w:p>
    <w:p>
      <w:r>
        <w:t>897、当叶片表面有油污时,可以在清洗蒸馏水中加()</w:t>
      </w:r>
    </w:p>
    <w:p>
      <w:r>
        <w:t>A、清洗剂</w:t>
      </w:r>
    </w:p>
    <w:p>
      <w:r>
        <w:t>B、油污剂</w:t>
      </w:r>
    </w:p>
    <w:p>
      <w:r>
        <w:t>C、千洗剂</w:t>
      </w:r>
    </w:p>
    <w:p>
      <w:r>
        <w:t>D、加湿剂</w:t>
      </w:r>
    </w:p>
    <w:p>
      <w:r>
        <w:t>答案:A</w:t>
      </w:r>
    </w:p>
    <w:p>
      <w:r>
        <w:t>898、冬季时温度较低,为了防止水洗时结冰,可在蒸馏水中加入一定比例的(),</w:t>
      </w:r>
    </w:p>
    <w:p>
      <w:r>
        <w:t>以降低蒸馏水的冰点。</w:t>
      </w:r>
    </w:p>
    <w:p>
      <w:r>
        <w:t>A、热</w:t>
      </w:r>
    </w:p>
    <w:p>
      <w:r>
        <w:t>甲醇</w:t>
      </w:r>
    </w:p>
    <w:p>
      <w:r>
        <w:t>C、乙醇</w:t>
      </w:r>
    </w:p>
    <w:p>
      <w:r>
        <w:t>D丶酒精</w:t>
      </w:r>
    </w:p>
    <w:p>
      <w:r>
        <w:t>答案:B</w:t>
      </w:r>
    </w:p>
    <w:p>
      <w:r>
        <w:t>899丶压气机和O)通流部分的部件上会积垢、积盐,引耙机组的性能变差</w:t>
      </w:r>
    </w:p>
    <w:p>
      <w:r>
        <w:t>A、发动机</w:t>
      </w:r>
    </w:p>
    <w:p>
      <w:r>
        <w:t>B、排气阀</w:t>
      </w:r>
    </w:p>
    <w:p>
      <w:r>
        <w:t>C、吸气阀</w:t>
      </w:r>
    </w:p>
    <w:p>
      <w:r>
        <w:t>D、涡轮</w:t>
      </w:r>
    </w:p>
    <w:p>
      <w:r>
        <w:t>答案:D</w:t>
      </w:r>
    </w:p>
    <w:p>
      <w:r>
        <w:t>900丶清洗的目的是由于燃气轮机运行时吸入的()中含有灰尘烟尤物及盐分等。</w:t>
      </w:r>
    </w:p>
    <w:p>
      <w:r>
        <w:t>A、废气</w:t>
      </w:r>
    </w:p>
    <w:p>
      <w:r>
        <w:t>B、油气</w:t>
      </w:r>
    </w:p>
    <w:p>
      <w:r>
        <w:t>C</w:t>
      </w:r>
    </w:p>
    <w:p>
      <w:r>
        <w:t>气</w:t>
      </w:r>
    </w:p>
    <w:p>
      <w:r>
        <w:t>D、湿气</w:t>
      </w:r>
    </w:p>
    <w:p>
      <w:r>
        <w:t>答案:C</w:t>
      </w:r>
    </w:p>
    <w:p>
      <w:r>
        <w:t>901丶为了尽量消除高温零件发生()腐蚀就应当避免在涡轮叶片上盐垢沉积。</w:t>
      </w:r>
    </w:p>
    <w:p>
      <w:r>
        <w:t>A、硫化</w:t>
      </w:r>
    </w:p>
    <w:p>
      <w:r>
        <w:t>B、高温</w:t>
      </w:r>
    </w:p>
    <w:p>
      <w:r>
        <w:t>C、高压</w:t>
      </w:r>
    </w:p>
    <w:p>
      <w:r>
        <w:t>D、液化</w:t>
      </w:r>
    </w:p>
    <w:p>
      <w:r>
        <w:t>答案:A</w:t>
      </w:r>
    </w:p>
    <w:p>
      <w:r>
        <w:t>902丶喷油环由()弯成圆环状,在环状圆管沿圆周开有大量小孔,蒸馏水从小孔</w:t>
      </w:r>
    </w:p>
    <w:p>
      <w:r>
        <w:t>中喷出</w:t>
      </w:r>
    </w:p>
    <w:p>
      <w:r>
        <w:t>A、方形</w:t>
      </w:r>
    </w:p>
    <w:p>
      <w:r>
        <w:t>B、菱形</w:t>
      </w:r>
    </w:p>
    <w:p>
      <w:r>
        <w:t>C、圆管</w:t>
      </w:r>
    </w:p>
    <w:p>
      <w:r>
        <w:t>D、椭圆</w:t>
      </w:r>
    </w:p>
    <w:p>
      <w:r>
        <w:t>答案:C</w:t>
      </w:r>
    </w:p>
    <w:p>
      <w:r>
        <w:t>903丶喷油环由圆管弯成()状,在环状圆管沿圆周开有大量小孔蒸馏水从小孔</w:t>
      </w:r>
    </w:p>
    <w:p>
      <w:r>
        <w:t>中喷出。</w:t>
      </w:r>
    </w:p>
    <w:p>
      <w:r>
        <w:t>A、方形</w:t>
      </w:r>
    </w:p>
    <w:p>
      <w:r>
        <w:t>B、菱形</w:t>
      </w:r>
    </w:p>
    <w:p>
      <w:r>
        <w:t>C、圆环</w:t>
      </w:r>
    </w:p>
    <w:p>
      <w:r>
        <w:t>D、椭圆</w:t>
      </w:r>
    </w:p>
    <w:p>
      <w:r>
        <w:t>答案:C</w:t>
      </w:r>
    </w:p>
    <w:p>
      <w:r>
        <w:t>904丶清洗下来带有大量盐垢的清洗剂,大部分由()后侧下部的排水管和燃烧室</w:t>
      </w:r>
    </w:p>
    <w:p>
      <w:r>
        <w:t>下部的漏油管流出燃气轮机。</w:t>
      </w:r>
    </w:p>
    <w:p>
      <w:r>
        <w:t>A、增压涡轮</w:t>
      </w:r>
    </w:p>
    <w:p>
      <w:r>
        <w:t>B、排气阀</w:t>
      </w:r>
    </w:p>
    <w:p>
      <w:r>
        <w:t>C、压力控制阀</w:t>
      </w:r>
    </w:p>
    <w:p>
      <w:r>
        <w:t>D、压气机</w:t>
      </w:r>
    </w:p>
    <w:p>
      <w:r>
        <w:t>答案:A</w:t>
      </w:r>
    </w:p>
    <w:p>
      <w:r>
        <w:t>905丶清洗下来带有大量盐垢的清洗剂,大部分由增压涡轮后侧下部的()和燃烧</w:t>
      </w:r>
    </w:p>
    <w:p>
      <w:r>
        <w:t>室下部的漏油管流出燃气轮机</w:t>
      </w:r>
    </w:p>
    <w:p>
      <w:r>
        <w:t>A、吸气阀</w:t>
      </w:r>
    </w:p>
    <w:p>
      <w:r>
        <w:t>B、排气阀</w:t>
      </w:r>
    </w:p>
    <w:p>
      <w:r>
        <w:t>C、压力控制阀</w:t>
      </w:r>
    </w:p>
    <w:p>
      <w:r>
        <w:t>D、排水管</w:t>
      </w:r>
    </w:p>
    <w:p>
      <w:r>
        <w:t>答案:D</w:t>
      </w:r>
    </w:p>
    <w:p>
      <w:r>
        <w:t>906丶清洗下来带有大量盐垢的清洗剂,大部分由增压涡轮后侧下部的排水管和</w:t>
      </w:r>
    </w:p>
    <w:p>
      <w:r>
        <w:t>(D)下部的漏油管流出燃气轮机</w:t>
      </w:r>
    </w:p>
    <w:p>
      <w:r>
        <w:t>A、吸气阀</w:t>
      </w:r>
    </w:p>
    <w:p>
      <w:r>
        <w:t>B、排气阀</w:t>
      </w:r>
    </w:p>
    <w:p>
      <w:r>
        <w:t>C、压力控制阀</w:t>
      </w:r>
    </w:p>
    <w:p>
      <w:r>
        <w:t>D丶燃烧室</w:t>
      </w:r>
    </w:p>
    <w:p>
      <w:r>
        <w:t>答案:D</w:t>
      </w:r>
    </w:p>
    <w:p>
      <w:r>
        <w:t>907丶剥蚀性清洗法应用最广泛的剥蚀性清洗剂是(</w:t>
      </w:r>
    </w:p>
    <w:p>
      <w:r>
        <w:t>A、核桃壳</w:t>
      </w:r>
    </w:p>
    <w:p>
      <w:r>
        <w:t>B、枣核</w:t>
      </w:r>
    </w:p>
    <w:p>
      <w:r>
        <w:t>C、活性炭</w:t>
      </w:r>
    </w:p>
    <w:p>
      <w:r>
        <w:t>麦</w:t>
      </w:r>
    </w:p>
    <w:p>
      <w:r>
        <w:t>答案:C</w:t>
      </w:r>
    </w:p>
    <w:p>
      <w:r>
        <w:t>908丶喷碳清洗法中喷入的碳粒容易在()中被磨成粉末。</w:t>
      </w:r>
    </w:p>
    <w:p>
      <w:r>
        <w:t>A、发动机</w:t>
      </w:r>
    </w:p>
    <w:p>
      <w:r>
        <w:t>C、放气阀</w:t>
      </w:r>
    </w:p>
    <w:p>
      <w:r>
        <w:t>D、压气机</w:t>
      </w:r>
    </w:p>
    <w:p>
      <w:r>
        <w:t>答案:D</w:t>
      </w:r>
    </w:p>
    <w:p>
      <w:r>
        <w:t>909、喷碳方法可以靠软磨料自重及压气机进口的(作用进入压气机</w:t>
      </w:r>
    </w:p>
    <w:p>
      <w:r>
        <w:t>A、大气压</w:t>
      </w:r>
    </w:p>
    <w:p>
      <w:r>
        <w:t>B、抽吸</w:t>
      </w:r>
    </w:p>
    <w:p>
      <w:r>
        <w:t>C、虹吸</w:t>
      </w:r>
    </w:p>
    <w:p>
      <w:r>
        <w:t>D、引射</w:t>
      </w:r>
    </w:p>
    <w:p>
      <w:r>
        <w:t>答案:B</w:t>
      </w:r>
    </w:p>
    <w:p>
      <w:r>
        <w:t>910丶答案:喷碳方法可以利用压气机的出口的()打开管道阀门和漏斗下部</w:t>
      </w:r>
    </w:p>
    <w:p>
      <w:r>
        <w:t>软磨料被迅速吹入压气机通气管道。</w:t>
      </w:r>
    </w:p>
    <w:p>
      <w:r>
        <w:t>A、热空气</w:t>
      </w:r>
    </w:p>
    <w:p>
      <w:r>
        <w:t>B、高压空气</w:t>
      </w:r>
    </w:p>
    <w:p>
      <w:r>
        <w:t>C、压缩空气</w:t>
      </w:r>
    </w:p>
    <w:p>
      <w:r>
        <w:t>D、直流空气</w:t>
      </w:r>
    </w:p>
    <w:p>
      <w:r>
        <w:t>答案:B</w:t>
      </w:r>
    </w:p>
    <w:p>
      <w:r>
        <w:t>911丶喷碳方法可以利用()原理,用压缩空气引射软磨料吸入压气机通流部分。</w:t>
      </w:r>
    </w:p>
    <w:p>
      <w:r>
        <w:t>A、虹吸</w:t>
      </w:r>
    </w:p>
    <w:p>
      <w:r>
        <w:t>B、抽吸</w:t>
      </w:r>
    </w:p>
    <w:p>
      <w:r>
        <w:t>C、引射</w:t>
      </w:r>
    </w:p>
    <w:p>
      <w:r>
        <w:t>D、引流</w:t>
      </w:r>
    </w:p>
    <w:p>
      <w:r>
        <w:t>答案:C</w:t>
      </w:r>
    </w:p>
    <w:p>
      <w:r>
        <w:t>912丶用剥蚀清洗剂对燃气轮机进行清洗是应在(工况下进行</w:t>
      </w:r>
    </w:p>
    <w:p>
      <w:r>
        <w:t>ABC</w:t>
      </w:r>
    </w:p>
    <w:p>
      <w:r>
        <w:t>低中高</w:t>
      </w:r>
    </w:p>
    <w:p>
      <w:r>
        <w:t>D、任意</w:t>
      </w:r>
    </w:p>
    <w:p>
      <w:r>
        <w:t>答案:A</w:t>
      </w:r>
    </w:p>
    <w:p>
      <w:r>
        <w:t>913丶在喷碳清洗法清洗结束后应在()工况下工作数分钟,使积存的清洗剂全部</w:t>
      </w:r>
    </w:p>
    <w:p>
      <w:r>
        <w:t>烧掉。</w:t>
      </w:r>
    </w:p>
    <w:p>
      <w:r>
        <w:t>ABC</w:t>
      </w:r>
    </w:p>
    <w:p>
      <w:r>
        <w:t>低中高</w:t>
      </w:r>
    </w:p>
    <w:p>
      <w:r>
        <w:t>D、任意</w:t>
      </w:r>
    </w:p>
    <w:p>
      <w:r>
        <w:t>答案:C</w:t>
      </w:r>
    </w:p>
    <w:p>
      <w:r>
        <w:t>914、使用喷碳清洗方法前应该对汽轮机的(进行全面分析经过试验、鉴定</w:t>
      </w:r>
    </w:p>
    <w:p>
      <w:r>
        <w:t>检验是否安全可靠。</w:t>
      </w:r>
    </w:p>
    <w:p>
      <w:r>
        <w:t>A、所有通道</w:t>
      </w:r>
    </w:p>
    <w:p>
      <w:r>
        <w:t>B、冷却空气通道</w:t>
      </w:r>
    </w:p>
    <w:p>
      <w:r>
        <w:t>C、压气机通道</w:t>
      </w:r>
    </w:p>
    <w:p>
      <w:r>
        <w:t>D、发动机通道</w:t>
      </w:r>
    </w:p>
    <w:p>
      <w:r>
        <w:t>答案:A</w:t>
      </w:r>
    </w:p>
    <w:p>
      <w:r>
        <w:t>915、谁分离器的的优点是对于直径为5微米以上的较大的雾滴、水滴在气流</w:t>
      </w:r>
    </w:p>
    <w:p>
      <w:r>
        <w:t>速度为)m/s时,有很高的分离效率</w:t>
      </w:r>
    </w:p>
    <w:p>
      <w:r>
        <w:t>ABc</w:t>
      </w:r>
    </w:p>
    <w:p>
      <w:r>
        <w:t>10~15</w:t>
      </w:r>
    </w:p>
    <w:p>
      <w:r>
        <w:t>15~20</w:t>
      </w:r>
    </w:p>
    <w:p>
      <w:r>
        <w:t>D、10~20</w:t>
      </w:r>
    </w:p>
    <w:p>
      <w:r>
        <w:t>答案:B</w:t>
      </w:r>
    </w:p>
    <w:p>
      <w:r>
        <w:t>916丶在陆地上使用工业燃气轮机由于由于烟雾沙尘等的存在会造成什么问</w:t>
      </w:r>
    </w:p>
    <w:p>
      <w:r>
        <w:t>题?()</w:t>
      </w:r>
    </w:p>
    <w:p>
      <w:r>
        <w:t>A、低温污染</w:t>
      </w:r>
    </w:p>
    <w:p>
      <w:r>
        <w:t>B、硫化腐蚀</w:t>
      </w:r>
    </w:p>
    <w:p>
      <w:r>
        <w:t>C、物理腐蚀</w:t>
      </w:r>
    </w:p>
    <w:p>
      <w:r>
        <w:t>D、A和B都有</w:t>
      </w:r>
    </w:p>
    <w:p>
      <w:r>
        <w:t>答案:D</w:t>
      </w:r>
    </w:p>
    <w:p>
      <w:r>
        <w:t>解析:D</w:t>
      </w:r>
    </w:p>
    <w:p>
      <w:r>
        <w:t>解释:210页</w:t>
      </w:r>
    </w:p>
    <w:p>
      <w:r>
        <w:t>917丶在船舶燃气装置中,进气装置通常使用的进气滤清装置的形式是()</w:t>
      </w:r>
    </w:p>
    <w:p>
      <w:r>
        <w:t>A、叶片惯性过滤器</w:t>
      </w:r>
    </w:p>
    <w:p>
      <w:r>
        <w:t>B、织网过滤器</w:t>
      </w:r>
    </w:p>
    <w:p>
      <w:r>
        <w:t>C、纸带过滤器</w:t>
      </w:r>
    </w:p>
    <w:p>
      <w:r>
        <w:t>D、A和B</w:t>
      </w:r>
    </w:p>
    <w:p>
      <w:r>
        <w:t>答案:D</w:t>
      </w:r>
    </w:p>
    <w:p>
      <w:r>
        <w:t>解析:D</w:t>
      </w:r>
    </w:p>
    <w:p>
      <w:r>
        <w:t>解释:213页</w:t>
      </w:r>
    </w:p>
    <w:p>
      <w:r>
        <w:t>918丶按所使用的清洗剂不同,符合陆上燃气轮机使用的是哪一种类型?()</w:t>
      </w:r>
    </w:p>
    <w:p>
      <w:r>
        <w:t>A、水基形清洗剂</w:t>
      </w:r>
    </w:p>
    <w:p>
      <w:r>
        <w:t>B、强力除油清洗剂</w:t>
      </w:r>
    </w:p>
    <w:p>
      <w:r>
        <w:t>C、溶剂性清洗剂</w:t>
      </w:r>
    </w:p>
    <w:p>
      <w:r>
        <w:t>D丶碳氢清洗剂</w:t>
      </w:r>
    </w:p>
    <w:p>
      <w:r>
        <w:t>答案:C</w:t>
      </w:r>
    </w:p>
    <w:p>
      <w:r>
        <w:t>919丶在燃气轮机中,水清洗的水质标准中含盐度浓度是多少?(</w:t>
      </w:r>
    </w:p>
    <w:p>
      <w:r>
        <w:t>A、小于或等于5*10~-6</w:t>
      </w:r>
    </w:p>
    <w:p>
      <w:r>
        <w:t>B、大于5*10~-6</w:t>
      </w:r>
    </w:p>
    <w:p>
      <w:r>
        <w:t>C、大于或等于5*10~-6</w:t>
      </w:r>
    </w:p>
    <w:p>
      <w:r>
        <w:t>D、小于5*10~-6</w:t>
      </w:r>
    </w:p>
    <w:p>
      <w:r>
        <w:t>答案:A</w:t>
      </w:r>
    </w:p>
    <w:p>
      <w:r>
        <w:t>解析:A</w:t>
      </w:r>
    </w:p>
    <w:p>
      <w:r>
        <w:t>解释:210页</w:t>
      </w:r>
    </w:p>
    <w:p>
      <w:r>
        <w:t>920、冬季温度较低时为了防止水结冰,可在蒸馏水中加入一定比例的()以降</w:t>
      </w:r>
    </w:p>
    <w:p>
      <w:r>
        <w:t>低蒸馏水的冰点</w:t>
      </w:r>
    </w:p>
    <w:p>
      <w:r>
        <w:t>A、正丁醇</w:t>
      </w:r>
    </w:p>
    <w:p>
      <w:r>
        <w:t>B、丁醇</w:t>
      </w:r>
    </w:p>
    <w:p>
      <w:r>
        <w:t>C、甲醇</w:t>
      </w:r>
    </w:p>
    <w:p>
      <w:r>
        <w:t>D、乙醇</w:t>
      </w:r>
    </w:p>
    <w:p>
      <w:r>
        <w:t>答案:C</w:t>
      </w:r>
    </w:p>
    <w:p>
      <w:r>
        <w:t>解析:C</w:t>
      </w:r>
    </w:p>
    <w:p>
      <w:r>
        <w:t>解释:212页</w:t>
      </w:r>
    </w:p>
    <w:p>
      <w:r>
        <w:t>967.对于5微米以上的雾滴水滴的分离是很有效的分离效率达到99%,但</w:t>
      </w:r>
    </w:p>
    <w:p>
      <w:r>
        <w:t>超过此速度范围,分离效率会较低阻力也会()</w:t>
      </w:r>
    </w:p>
    <w:p>
      <w:r>
        <w:t>A.增大B.降低C.先降低后增大D.无影响A</w:t>
      </w:r>
    </w:p>
    <w:p>
      <w:r>
        <w:t>解释:214页</w:t>
      </w:r>
    </w:p>
    <w:p>
      <w:r>
        <w:t>21、在使用织网过滤器,若是网垫与金属框架之间的气密性不好则过滤效率</w:t>
      </w:r>
    </w:p>
    <w:p>
      <w:r>
        <w:t>会()</w:t>
      </w:r>
    </w:p>
    <w:p>
      <w:r>
        <w:t>A、升高</w:t>
      </w:r>
    </w:p>
    <w:p>
      <w:r>
        <w:t>B、降低</w:t>
      </w:r>
    </w:p>
    <w:p>
      <w:r>
        <w:t>C、先升高再降低</w:t>
      </w:r>
    </w:p>
    <w:p>
      <w:r>
        <w:t>D、无影响</w:t>
      </w:r>
    </w:p>
    <w:p>
      <w:r>
        <w:t>答案</w:t>
      </w:r>
    </w:p>
    <w:p>
      <w:r>
        <w:t>解析:B</w:t>
      </w:r>
    </w:p>
    <w:p>
      <w:r>
        <w:t>解释:214页</w:t>
      </w:r>
    </w:p>
    <w:p>
      <w:r>
        <w:t>922、使用叶片惯性过滤器时,对于5微米以下的雾滴水滴的分离效果会(</w:t>
      </w:r>
    </w:p>
    <w:p>
      <w:r>
        <w:t>A、无影响</w:t>
      </w:r>
    </w:p>
    <w:p>
      <w:r>
        <w:t>B、增大</w:t>
      </w:r>
    </w:p>
    <w:p>
      <w:r>
        <w:t>C、先增大后变差</w:t>
      </w:r>
    </w:p>
    <w:p>
      <w:r>
        <w:t>D、较差</w:t>
      </w:r>
    </w:p>
    <w:p>
      <w:r>
        <w:t>答案:D</w:t>
      </w:r>
    </w:p>
    <w:p>
      <w:r>
        <w:t>解析:D</w:t>
      </w:r>
    </w:p>
    <w:p>
      <w:r>
        <w:t>解释:214页</w:t>
      </w:r>
    </w:p>
    <w:p>
      <w:r>
        <w:t>923、织网过滤器的网子计算几何透明度为()</w:t>
      </w:r>
    </w:p>
    <w:p>
      <w:r>
        <w:t>A、97%</w:t>
      </w:r>
    </w:p>
    <w:p>
      <w:r>
        <w:t>B、98%</w:t>
      </w:r>
    </w:p>
    <w:p>
      <w:r>
        <w:t>C、96%</w:t>
      </w:r>
    </w:p>
    <w:p>
      <w:r>
        <w:t>D、99%</w:t>
      </w:r>
    </w:p>
    <w:p>
      <w:r>
        <w:t>答案:A</w:t>
      </w:r>
    </w:p>
    <w:p>
      <w:r>
        <w:t>解析:A</w:t>
      </w:r>
    </w:p>
    <w:p>
      <w:r>
        <w:t>解释:214页</w:t>
      </w:r>
    </w:p>
    <w:p>
      <w:r>
        <w:t>924、10根据使用要求织网过滤器的叠合厚度可在()之间</w:t>
      </w:r>
    </w:p>
    <w:p>
      <w:r>
        <w:t>A、50mm~100mm</w:t>
      </w:r>
    </w:p>
    <w:p>
      <w:r>
        <w:t>B、100mm~200mm</w:t>
      </w:r>
    </w:p>
    <w:p>
      <w:r>
        <w:t>C、100mm~300mm</w:t>
      </w:r>
    </w:p>
    <w:p>
      <w:r>
        <w:t>D、200mm~300mm</w:t>
      </w:r>
    </w:p>
    <w:p>
      <w:r>
        <w:t>答案:C</w:t>
      </w:r>
    </w:p>
    <w:p>
      <w:r>
        <w:t>解析:C</w:t>
      </w:r>
    </w:p>
    <w:p>
      <w:r>
        <w:t>解释:214页</w:t>
      </w:r>
    </w:p>
    <w:p>
      <w:r>
        <w:t>925、网子的计算几何透过度为多少()</w:t>
      </w:r>
    </w:p>
    <w:p>
      <w:r>
        <w:t>A、94%</w:t>
      </w:r>
    </w:p>
    <w:p>
      <w:r>
        <w:t>B、96%</w:t>
      </w:r>
    </w:p>
    <w:p>
      <w:r>
        <w:t>C、97%</w:t>
      </w:r>
    </w:p>
    <w:p>
      <w:r>
        <w:t>D、98%</w:t>
      </w:r>
    </w:p>
    <w:p>
      <w:r>
        <w:t>答案:C</w:t>
      </w:r>
    </w:p>
    <w:p>
      <w:r>
        <w:t>926、丝网层层叠合后装入金属框架中就形成了织网过滤器,它的叠合厚度在多</w:t>
      </w:r>
    </w:p>
    <w:p>
      <w:r>
        <w:t>少之间()</w:t>
      </w:r>
    </w:p>
    <w:p>
      <w:r>
        <w:t>A、100mm-200m</w:t>
      </w:r>
    </w:p>
    <w:p>
      <w:r>
        <w:t>B、150mm-300mm</w:t>
      </w:r>
    </w:p>
    <w:p>
      <w:r>
        <w:t>C、100mm-300mm</w:t>
      </w:r>
    </w:p>
    <w:p>
      <w:r>
        <w:t>D、100mm-250mm</w:t>
      </w:r>
    </w:p>
    <w:p>
      <w:r>
        <w:t>答案:C</w:t>
      </w:r>
    </w:p>
    <w:p>
      <w:r>
        <w:t>927、三级进气滤清装置中第2级与第3级的间隙为多大()</w:t>
      </w:r>
    </w:p>
    <w:p>
      <w:r>
        <w:t>A</w:t>
      </w:r>
    </w:p>
    <w:p>
      <w:r>
        <w:t>mm</w:t>
      </w:r>
    </w:p>
    <w:p>
      <w:r>
        <w:t>C、3mm</w:t>
      </w:r>
    </w:p>
    <w:p>
      <w:r>
        <w:t>D丶无间隙</w:t>
      </w:r>
    </w:p>
    <w:p>
      <w:r>
        <w:t>答案:D</w:t>
      </w:r>
    </w:p>
    <w:p>
      <w:r>
        <w:t>928丶三级进气滤清装置中第1级与第2级的间隙为多大()</w:t>
      </w:r>
    </w:p>
    <w:p>
      <w:r>
        <w:t>A、2m</w:t>
      </w:r>
    </w:p>
    <w:p>
      <w:r>
        <w:t>C、8mm</w:t>
      </w:r>
    </w:p>
    <w:p>
      <w:r>
        <w:t>D、10</w:t>
      </w:r>
    </w:p>
    <w:p>
      <w:r>
        <w:t>答案:D</w:t>
      </w:r>
    </w:p>
    <w:p>
      <w:r>
        <w:t>929丶三级进气滤清装置中第一级对大于()微米的水滴捕集效果较好</w:t>
      </w:r>
    </w:p>
    <w:p>
      <w:r>
        <w:t>ABC</w:t>
      </w:r>
    </w:p>
    <w:p>
      <w:r>
        <w:t>15</w:t>
      </w:r>
    </w:p>
    <w:p>
      <w:r>
        <w:t>D、20</w:t>
      </w:r>
    </w:p>
    <w:p>
      <w:r>
        <w:t>答案:B</w:t>
      </w:r>
    </w:p>
    <w:p>
      <w:r>
        <w:t>930丶三级进气滤清装置中第二级为尼龙丝网过滤器过滤器由()层钢丝网做</w:t>
      </w:r>
    </w:p>
    <w:p>
      <w:r>
        <w:t>骨架</w:t>
      </w:r>
    </w:p>
    <w:p>
      <w:r>
        <w:t>ABcD</w:t>
      </w:r>
    </w:p>
    <w:p>
      <w:r>
        <w:t>答案:B</w:t>
      </w:r>
    </w:p>
    <w:p>
      <w:r>
        <w:t>931、为了增大进气面积减少阻力,过滤器制成()形</w:t>
      </w:r>
    </w:p>
    <w:p>
      <w:r>
        <w:t>A、正方形</w:t>
      </w:r>
    </w:p>
    <w:p>
      <w:r>
        <w:t>B、圆形</w:t>
      </w:r>
    </w:p>
    <w:p>
      <w:r>
        <w:t>C、椭圆形</w:t>
      </w:r>
    </w:p>
    <w:p>
      <w:r>
        <w:t>D、波纹形</w:t>
      </w:r>
    </w:p>
    <w:p>
      <w:r>
        <w:t>答案:D</w:t>
      </w:r>
    </w:p>
    <w:p>
      <w:r>
        <w:t>932、过滤器使小于(微米的水滴凝聚成大水滴</w:t>
      </w:r>
    </w:p>
    <w:p>
      <w:r>
        <w:t>ABc</w:t>
      </w:r>
    </w:p>
    <w:p>
      <w:r>
        <w:t>0</w:t>
      </w:r>
    </w:p>
    <w:p>
      <w:r>
        <w:t>15</w:t>
      </w:r>
    </w:p>
    <w:p>
      <w:r>
        <w:t>D、20</w:t>
      </w:r>
    </w:p>
    <w:p>
      <w:r>
        <w:t>答案:B</w:t>
      </w:r>
    </w:p>
    <w:p>
      <w:r>
        <w:t>933丶三级进气滤清装置中第二级厚度为()</w:t>
      </w:r>
    </w:p>
    <w:p>
      <w:r>
        <w:t>A</w:t>
      </w:r>
    </w:p>
    <w:p>
      <w:r>
        <w:t>Omm</w:t>
      </w:r>
    </w:p>
    <w:p>
      <w:r>
        <w:t>B、20mm</w:t>
      </w:r>
    </w:p>
    <w:p>
      <w:r>
        <w:t>C、30mm</w:t>
      </w:r>
    </w:p>
    <w:p>
      <w:r>
        <w:t>D、40mm</w:t>
      </w:r>
    </w:p>
    <w:p>
      <w:r>
        <w:t>答案:C</w:t>
      </w:r>
    </w:p>
    <w:p>
      <w:r>
        <w:t>934、三级进气滤清装置中第一级的翼型薄片式分离器由2mm厚的()挤压而</w:t>
      </w:r>
    </w:p>
    <w:p>
      <w:r>
        <w:t>A、铝板</w:t>
      </w:r>
    </w:p>
    <w:p>
      <w:r>
        <w:t>B、铜板</w:t>
      </w:r>
    </w:p>
    <w:p>
      <w:r>
        <w:t>C、铁板</w:t>
      </w:r>
    </w:p>
    <w:p>
      <w:r>
        <w:t>D、锌板</w:t>
      </w:r>
    </w:p>
    <w:p>
      <w:r>
        <w:t>答案:A</w:t>
      </w:r>
    </w:p>
    <w:p>
      <w:r>
        <w:t>935丶传动装置在设计时,应满足()(1应满足各种附件对转速转向传动功率</w:t>
      </w:r>
    </w:p>
    <w:p>
      <w:r>
        <w:t>等技术要求(2)应便于附件的维护,调整,安装更换(3)外廓尺寸要小,应尽量</w:t>
      </w:r>
    </w:p>
    <w:p>
      <w:r>
        <w:t>利用燃气轮机周围的空间(4)附件应靠近服务对象。以缩短管路(5)附件应尽</w:t>
      </w:r>
    </w:p>
    <w:p>
      <w:r>
        <w:t>量远离高温区</w:t>
      </w:r>
    </w:p>
    <w:p>
      <w:r>
        <w:t>2345</w:t>
      </w:r>
    </w:p>
    <w:p>
      <w:r>
        <w:t>ABC</w:t>
      </w:r>
    </w:p>
    <w:p>
      <w:r>
        <w:t>35</w:t>
      </w:r>
    </w:p>
    <w:p>
      <w:r>
        <w:t>1235</w:t>
      </w:r>
    </w:p>
    <w:p>
      <w:r>
        <w:t>D、2345</w:t>
      </w:r>
    </w:p>
    <w:p>
      <w:r>
        <w:t>答案:A</w:t>
      </w:r>
    </w:p>
    <w:p>
      <w:r>
        <w:t>936、下列选项中属于内齿轮箱组成的是()</w:t>
      </w:r>
    </w:p>
    <w:p>
      <w:r>
        <w:t>A、低压压气机前轴承支座</w:t>
      </w:r>
    </w:p>
    <w:p>
      <w:r>
        <w:t>B、高压压气机后轴承支座</w:t>
      </w:r>
    </w:p>
    <w:p>
      <w:r>
        <w:t>C、低压压气机后轴承支座</w:t>
      </w:r>
    </w:p>
    <w:p>
      <w:r>
        <w:t>D、A+B+C</w:t>
      </w:r>
    </w:p>
    <w:p>
      <w:r>
        <w:t>答案:C</w:t>
      </w:r>
    </w:p>
    <w:p>
      <w:r>
        <w:t>937、低速齿轮箱位于()</w:t>
      </w:r>
    </w:p>
    <w:p>
      <w:r>
        <w:t>A、压气机中介机匣左侧</w:t>
      </w:r>
    </w:p>
    <w:p>
      <w:r>
        <w:t>B、压气机中介机匣右侧</w:t>
      </w:r>
    </w:p>
    <w:p>
      <w:r>
        <w:t>C丶压气机低介机匣左侧</w:t>
      </w:r>
    </w:p>
    <w:p>
      <w:r>
        <w:t>D丶压气机低介机匣右侧</w:t>
      </w:r>
    </w:p>
    <w:p>
      <w:r>
        <w:t>答案:A</w:t>
      </w:r>
    </w:p>
    <w:p>
      <w:r>
        <w:t>938丶辅助齿轮箱位于</w:t>
      </w:r>
    </w:p>
    <w:p>
      <w:r>
        <w:t>A、压气机出气机匣下方</w:t>
      </w:r>
    </w:p>
    <w:p>
      <w:r>
        <w:t>B、压气机进气机匣上方</w:t>
      </w:r>
    </w:p>
    <w:p>
      <w:r>
        <w:t>C、压气机进气机匣下方</w:t>
      </w:r>
    </w:p>
    <w:p>
      <w:r>
        <w:t>D丶压气机出气机匣上方</w:t>
      </w:r>
    </w:p>
    <w:p>
      <w:r>
        <w:t>答案:C</w:t>
      </w:r>
    </w:p>
    <w:p>
      <w:r>
        <w:t>939丶附件传动装置通常由()铸造加工而成</w:t>
      </w:r>
    </w:p>
    <w:p>
      <w:r>
        <w:t>A、不锈钢</w:t>
      </w:r>
    </w:p>
    <w:p>
      <w:r>
        <w:t>B、铝合金</w:t>
      </w:r>
    </w:p>
    <w:p>
      <w:r>
        <w:t>C、铁</w:t>
      </w:r>
    </w:p>
    <w:p>
      <w:r>
        <w:t>D、塑胶</w:t>
      </w:r>
    </w:p>
    <w:p>
      <w:r>
        <w:t>答案:B</w:t>
      </w:r>
    </w:p>
    <w:p>
      <w:r>
        <w:t>940、齿轮在轴上的安装可以是()</w:t>
      </w:r>
    </w:p>
    <w:p>
      <w:r>
        <w:t>A、悬臂式</w:t>
      </w:r>
    </w:p>
    <w:p>
      <w:r>
        <w:t>B、装在两点间成简支支承</w:t>
      </w:r>
    </w:p>
    <w:p>
      <w:r>
        <w:t>C、A+B</w:t>
      </w:r>
    </w:p>
    <w:p>
      <w:r>
        <w:t>D、以上都不对</w:t>
      </w:r>
    </w:p>
    <w:p>
      <w:r>
        <w:t>答案:C</w:t>
      </w:r>
    </w:p>
    <w:p>
      <w:r>
        <w:t>941丶传动机构通常用()方式来润滑冷却</w:t>
      </w:r>
    </w:p>
    <w:p>
      <w:r>
        <w:t>A、喷溅润滑</w:t>
      </w:r>
    </w:p>
    <w:p>
      <w:r>
        <w:t>B、喷油嘴润滑</w:t>
      </w:r>
    </w:p>
    <w:p>
      <w:r>
        <w:t>C、轴承润滑</w:t>
      </w:r>
    </w:p>
    <w:p>
      <w:r>
        <w:t>D、缸套润滑</w:t>
      </w:r>
    </w:p>
    <w:p>
      <w:r>
        <w:t>答案:A</w:t>
      </w:r>
    </w:p>
    <w:p>
      <w:r>
        <w:t>942、常采用的封严装置有()</w:t>
      </w:r>
    </w:p>
    <w:p>
      <w:r>
        <w:t>A、涨圈</w:t>
      </w:r>
    </w:p>
    <w:p>
      <w:r>
        <w:t>B、橡胶o形圈</w:t>
      </w:r>
    </w:p>
    <w:p>
      <w:r>
        <w:t>C、皮碗封</w:t>
      </w:r>
    </w:p>
    <w:p>
      <w:r>
        <w:t>D、A+B+C</w:t>
      </w:r>
    </w:p>
    <w:p>
      <w:r>
        <w:t>答案:D</w:t>
      </w:r>
    </w:p>
    <w:p>
      <w:r>
        <w:t>943丶二速传动装置由()(1)荆轮离合器(2)滚棒离合器(3)摩擦离合器</w:t>
      </w:r>
    </w:p>
    <w:p>
      <w:r>
        <w:t>A、(1)(2)</w:t>
      </w:r>
    </w:p>
    <w:p>
      <w:r>
        <w:t>B、(2)(3</w:t>
      </w:r>
    </w:p>
    <w:p>
      <w:r>
        <w:t>C、(1)</w:t>
      </w:r>
    </w:p>
    <w:p>
      <w:r>
        <w:t>D、(1)(2)(3)</w:t>
      </w:r>
    </w:p>
    <w:p>
      <w:r>
        <w:t>答案:D</w:t>
      </w:r>
    </w:p>
    <w:p>
      <w:r>
        <w:t>944丶为保证传动机构具有较高的机械效率,般都采用()和良好的润滑系统。</w:t>
      </w:r>
    </w:p>
    <w:p>
      <w:r>
        <w:t>A、直线轴承</w:t>
      </w:r>
    </w:p>
    <w:p>
      <w:r>
        <w:t>B、鱼眼轴承</w:t>
      </w:r>
    </w:p>
    <w:p>
      <w:r>
        <w:t>C、滚动轴承</w:t>
      </w:r>
    </w:p>
    <w:p>
      <w:r>
        <w:t>D、球面轴承</w:t>
      </w:r>
    </w:p>
    <w:p>
      <w:r>
        <w:t>答案:C</w:t>
      </w:r>
    </w:p>
    <w:p>
      <w:r>
        <w:t>解析:C</w:t>
      </w:r>
    </w:p>
    <w:p>
      <w:r>
        <w:t>P218</w:t>
      </w:r>
    </w:p>
    <w:p>
      <w:r>
        <w:t>945丶离合子的()靠近后端,当工作时惯性离心力将使离合子前端内敛</w:t>
      </w:r>
    </w:p>
    <w:p>
      <w:r>
        <w:t>A、质</w:t>
      </w:r>
    </w:p>
    <w:p>
      <w:r>
        <w:t>B、重心</w:t>
      </w:r>
    </w:p>
    <w:p>
      <w:r>
        <w:t>C、形心</w:t>
      </w:r>
    </w:p>
    <w:p>
      <w:r>
        <w:t>D、物体中</w:t>
      </w:r>
    </w:p>
    <w:p>
      <w:r>
        <w:t>答案:B</w:t>
      </w:r>
    </w:p>
    <w:p>
      <w:r>
        <w:t>解析:B</w:t>
      </w:r>
    </w:p>
    <w:p>
      <w:r>
        <w:t>P223</w:t>
      </w:r>
    </w:p>
    <w:p>
      <w:r>
        <w:t>46丶喷射水泵的工作原理是:当水泵转子高速回转时泵腔中的海水顺水泵叶</w:t>
      </w:r>
    </w:p>
    <w:p>
      <w:r>
        <w:t>片的排列呈螺旋沿轴线方向逐级向后推压,此时流速和压力会如何变化?()</w:t>
      </w:r>
    </w:p>
    <w:p>
      <w:r>
        <w:t>A丶流速降低,压力增高</w:t>
      </w:r>
    </w:p>
    <w:p>
      <w:r>
        <w:t>B丶流速增高,压力增高</w:t>
      </w:r>
    </w:p>
    <w:p>
      <w:r>
        <w:t>C丶流速增高,压力降低</w:t>
      </w:r>
    </w:p>
    <w:p>
      <w:r>
        <w:t>D丶流速降低,压力降低</w:t>
      </w:r>
    </w:p>
    <w:p>
      <w:r>
        <w:t>答案:B</w:t>
      </w:r>
    </w:p>
    <w:p>
      <w:r>
        <w:t>解析:B</w:t>
      </w:r>
    </w:p>
    <w:p>
      <w:r>
        <w:t>234</w:t>
      </w:r>
    </w:p>
    <w:p>
      <w:r>
        <w:t>947丶中小型船用柴油机只有利用()来实现到、顺及空车控制</w:t>
      </w:r>
    </w:p>
    <w:p>
      <w:r>
        <w:t>A、滚棒离合器</w:t>
      </w:r>
    </w:p>
    <w:p>
      <w:r>
        <w:t>B、棘轮离合器</w:t>
      </w:r>
    </w:p>
    <w:p>
      <w:r>
        <w:t>C、倒顺车齿轮箱离合器</w:t>
      </w:r>
    </w:p>
    <w:p>
      <w:r>
        <w:t>D丶摩擦离合器</w:t>
      </w:r>
    </w:p>
    <w:p>
      <w:r>
        <w:t>答案:C</w:t>
      </w:r>
    </w:p>
    <w:p>
      <w:r>
        <w:t>解析:C</w:t>
      </w:r>
    </w:p>
    <w:p>
      <w:r>
        <w:t>P236</w:t>
      </w:r>
    </w:p>
    <w:p>
      <w:r>
        <w:t>948、下列哪项不是安装在高速齿轮箱的一部分?()</w:t>
      </w:r>
    </w:p>
    <w:p>
      <w:r>
        <w:t>A、低压燃油泵</w:t>
      </w:r>
    </w:p>
    <w:p>
      <w:r>
        <w:t>B、起动机</w:t>
      </w:r>
    </w:p>
    <w:p>
      <w:r>
        <w:t>C、离心通风机</w:t>
      </w:r>
    </w:p>
    <w:p>
      <w:r>
        <w:t>D、棘轮</w:t>
      </w:r>
    </w:p>
    <w:p>
      <w:r>
        <w:t>答案:D</w:t>
      </w:r>
    </w:p>
    <w:p>
      <w:r>
        <w:t>解析:D</w:t>
      </w:r>
    </w:p>
    <w:p>
      <w:r>
        <w:t>218</w:t>
      </w:r>
    </w:p>
    <w:p>
      <w:r>
        <w:t>949丶船用燃气轮机是一种()的动力机械</w:t>
      </w:r>
    </w:p>
    <w:p>
      <w:r>
        <w:t>A、低转速,低转矩</w:t>
      </w:r>
    </w:p>
    <w:p>
      <w:r>
        <w:t>B、高转速,低转矩</w:t>
      </w:r>
    </w:p>
    <w:p>
      <w:r>
        <w:t>C、高转速,高转矩</w:t>
      </w:r>
    </w:p>
    <w:p>
      <w:r>
        <w:t>D、低转速,高转矩</w:t>
      </w:r>
    </w:p>
    <w:p>
      <w:r>
        <w:t>答案:B</w:t>
      </w:r>
    </w:p>
    <w:p>
      <w:r>
        <w:t>解析:B</w:t>
      </w:r>
    </w:p>
    <w:p>
      <w:r>
        <w:t>P224</w:t>
      </w:r>
    </w:p>
    <w:p>
      <w:r>
        <w:t>950丶喷水推进是以燃气轮机或柴油机为动力通过减速箱驱动喷射水泵将海</w:t>
      </w:r>
    </w:p>
    <w:p>
      <w:r>
        <w:t>水加速加压后,从()方向高速喷射而获得推力的推进方式</w:t>
      </w:r>
    </w:p>
    <w:p>
      <w:r>
        <w:t>A、船首</w:t>
      </w:r>
    </w:p>
    <w:p>
      <w:r>
        <w:t>B、右舷</w:t>
      </w:r>
    </w:p>
    <w:p>
      <w:r>
        <w:t>C、左舷</w:t>
      </w:r>
    </w:p>
    <w:p>
      <w:r>
        <w:t>D丶船尾</w:t>
      </w:r>
    </w:p>
    <w:p>
      <w:r>
        <w:t>答案:D</w:t>
      </w:r>
    </w:p>
    <w:p>
      <w:r>
        <w:t>解析:D</w:t>
      </w:r>
    </w:p>
    <w:p>
      <w:r>
        <w:t>230</w:t>
      </w:r>
    </w:p>
    <w:p>
      <w:r>
        <w:t>951、为保证水泵转子在工作中产生过大的震动装配好的()需经平衡试验。</w:t>
      </w:r>
    </w:p>
    <w:p>
      <w:r>
        <w:t>A、叶轮和水泵泵叶</w:t>
      </w:r>
    </w:p>
    <w:p>
      <w:r>
        <w:t>B、水泵泵叶</w:t>
      </w:r>
    </w:p>
    <w:p>
      <w:r>
        <w:t>C、叶轮和泵轴</w:t>
      </w:r>
    </w:p>
    <w:p>
      <w:r>
        <w:t>D、水泵泵叶和泵轴</w:t>
      </w:r>
    </w:p>
    <w:p>
      <w:r>
        <w:t>答案:C</w:t>
      </w:r>
    </w:p>
    <w:p>
      <w:r>
        <w:t>解析:C</w:t>
      </w:r>
    </w:p>
    <w:p>
      <w:r>
        <w:t>P232</w:t>
      </w:r>
    </w:p>
    <w:p>
      <w:r>
        <w:t>952丶燃气轮机附件传动装置由(),将功率传给燃气轮机的各附件上</w:t>
      </w:r>
    </w:p>
    <w:p>
      <w:r>
        <w:t>A、低压压气机传动</w:t>
      </w:r>
    </w:p>
    <w:p>
      <w:r>
        <w:t>B、启动机</w:t>
      </w:r>
    </w:p>
    <w:p>
      <w:r>
        <w:t>C、高压压气机传动</w:t>
      </w:r>
    </w:p>
    <w:p>
      <w:r>
        <w:t>D、A+C</w:t>
      </w:r>
    </w:p>
    <w:p>
      <w:r>
        <w:t>答案:D</w:t>
      </w:r>
    </w:p>
    <w:p>
      <w:r>
        <w:t>解析:D</w:t>
      </w:r>
    </w:p>
    <w:p>
      <w:r>
        <w:t>216</w:t>
      </w:r>
    </w:p>
    <w:p>
      <w:r>
        <w:t>53丶斯贝燃气轮机传动装置包括()。低速齿轮箱②传动低速齿轮箱③内齿</w:t>
      </w:r>
    </w:p>
    <w:p>
      <w:r>
        <w:t>轮箱④辅助齿轮箱</w:t>
      </w:r>
    </w:p>
    <w:p>
      <w:r>
        <w:t>A、①②4</w:t>
      </w:r>
    </w:p>
    <w:p>
      <w:r>
        <w:t>B、③4</w:t>
      </w:r>
    </w:p>
    <w:p>
      <w:r>
        <w:t>C、①③4</w:t>
      </w:r>
    </w:p>
    <w:p>
      <w:r>
        <w:t>D、②③④</w:t>
      </w:r>
    </w:p>
    <w:p>
      <w:r>
        <w:t>答案:C</w:t>
      </w:r>
    </w:p>
    <w:p>
      <w:r>
        <w:t>解析:C</w:t>
      </w:r>
    </w:p>
    <w:p>
      <w:r>
        <w:t>P216</w:t>
      </w:r>
    </w:p>
    <w:p>
      <w:r>
        <w:t>954丶在发电机及其他电气附件传动中,采用可靠的密封装置防止滑油漏入电气</w:t>
      </w:r>
    </w:p>
    <w:p>
      <w:r>
        <w:t>附件中常采用密封装置有()</w:t>
      </w:r>
    </w:p>
    <w:p>
      <w:r>
        <w:t>A、橡胶O形圈</w:t>
      </w:r>
    </w:p>
    <w:p>
      <w:r>
        <w:t>B、皮碗封严</w:t>
      </w:r>
    </w:p>
    <w:p>
      <w:r>
        <w:t>C、涨圈</w:t>
      </w:r>
    </w:p>
    <w:p>
      <w:r>
        <w:t>D、A+B+C</w:t>
      </w:r>
    </w:p>
    <w:p>
      <w:r>
        <w:t>答案:D</w:t>
      </w:r>
    </w:p>
    <w:p>
      <w:r>
        <w:t>解析:D</w:t>
      </w:r>
    </w:p>
    <w:p>
      <w:r>
        <w:t>220</w:t>
      </w:r>
    </w:p>
    <w:p>
      <w:r>
        <w:t>955、发电机附件传动机匣处安装的二速传动装置由()组成</w:t>
      </w:r>
    </w:p>
    <w:p>
      <w:r>
        <w:t>A丶摩擦离合器+棘轮摩擦器+针型离合器</w:t>
      </w:r>
    </w:p>
    <w:p>
      <w:r>
        <w:t>B丶辅助离合器+摩擦离合器十棘轮离合器</w:t>
      </w:r>
    </w:p>
    <w:p>
      <w:r>
        <w:t>C丶摩擦离合器+棘轮摩擦器+滚棒离合器</w:t>
      </w:r>
    </w:p>
    <w:p>
      <w:r>
        <w:t>D丶辅助离合器+摩擦离合器+棘轮离合器</w:t>
      </w:r>
    </w:p>
    <w:p>
      <w:r>
        <w:t>答案:C</w:t>
      </w:r>
    </w:p>
    <w:p>
      <w:r>
        <w:t>解析:C</w:t>
      </w:r>
    </w:p>
    <w:p>
      <w:r>
        <w:t>P22</w:t>
      </w:r>
    </w:p>
    <w:p>
      <w:r>
        <w:t>956、机动船的操纵性指()</w:t>
      </w:r>
    </w:p>
    <w:p>
      <w:r>
        <w:t>A、灵活的航向操纵</w:t>
      </w:r>
    </w:p>
    <w:p>
      <w:r>
        <w:t>B、安全可靠性的顺倒车</w:t>
      </w:r>
    </w:p>
    <w:p>
      <w:r>
        <w:t>C、空车操控</w:t>
      </w:r>
    </w:p>
    <w:p>
      <w:r>
        <w:t>D、A+B+C</w:t>
      </w:r>
    </w:p>
    <w:p>
      <w:r>
        <w:t>答案:D</w:t>
      </w:r>
    </w:p>
    <w:p>
      <w:r>
        <w:t>解析:D</w:t>
      </w:r>
    </w:p>
    <w:p>
      <w:r>
        <w:t>236</w:t>
      </w:r>
    </w:p>
    <w:p>
      <w:r>
        <w:t>957、关于喷水推进以下错误的是()</w:t>
      </w:r>
    </w:p>
    <w:p>
      <w:r>
        <w:t>A丶喷水推进工作可靠性高,故障少,维修方便</w:t>
      </w:r>
    </w:p>
    <w:p>
      <w:r>
        <w:t>B丶工作噪声大,降低了潜艇隐蔽性</w:t>
      </w:r>
    </w:p>
    <w:p>
      <w:r>
        <w:t>C丶喷水推进是以燃气轮机或柴油机为动力</w:t>
      </w:r>
    </w:p>
    <w:p>
      <w:r>
        <w:t>D、工作平稳丶震动小且噪声小</w:t>
      </w:r>
    </w:p>
    <w:p>
      <w:r>
        <w:t>答案:B</w:t>
      </w:r>
    </w:p>
    <w:p>
      <w:r>
        <w:t>解析:B</w:t>
      </w:r>
    </w:p>
    <w:p>
      <w:r>
        <w:t>P230</w:t>
      </w:r>
    </w:p>
    <w:p>
      <w:r>
        <w:t>958、下面说法正确的是()为保证水泵转子沿径向质量分布均衡,以获得良好</w:t>
      </w:r>
    </w:p>
    <w:p>
      <w:r>
        <w:t>的平衡</w:t>
      </w:r>
    </w:p>
    <w:p>
      <w:r>
        <w:t>A、装配好叶轮和泵轴需要做平衡试验</w:t>
      </w:r>
    </w:p>
    <w:p>
      <w:r>
        <w:t>B丶喷水推进是以燃气轮机或柴油机为动力,通过减速箱驱动喷射水泵将海水加</w:t>
      </w:r>
    </w:p>
    <w:p>
      <w:r>
        <w:t>速加压后,从船尾方向高速喷射出而获得动能的推进方式</w:t>
      </w:r>
    </w:p>
    <w:p>
      <w:r>
        <w:t>C丶船用燃气轮机配套的减速箱,常见的有外啮合齿轮式和行星齿轮等不同的结</w:t>
      </w:r>
    </w:p>
    <w:p>
      <w:r>
        <w:t>构形式</w:t>
      </w:r>
    </w:p>
    <w:p>
      <w:r>
        <w:t>D丶船用燃气轮机是一种高转速丶高转矩的动力机械</w:t>
      </w:r>
    </w:p>
    <w:p>
      <w:r>
        <w:t>答案:D</w:t>
      </w:r>
    </w:p>
    <w:p>
      <w:r>
        <w:t>解析:D</w:t>
      </w:r>
    </w:p>
    <w:p>
      <w:r>
        <w:t>P224</w:t>
      </w:r>
    </w:p>
    <w:p>
      <w:r>
        <w:t>959丶燃气轮机清洗的目的错误的是()</w:t>
      </w:r>
    </w:p>
    <w:p>
      <w:r>
        <w:t>A、提高机组的性能和热效率以及功率</w:t>
      </w:r>
    </w:p>
    <w:p>
      <w:r>
        <w:t>B、减少硫化腐蚀提高使用寿命</w:t>
      </w:r>
    </w:p>
    <w:p>
      <w:r>
        <w:t>C、降低喘振发生的可能性</w:t>
      </w:r>
    </w:p>
    <w:p>
      <w:r>
        <w:t>D丶杜绝了叶片表面盐垢的沉积问题</w:t>
      </w:r>
    </w:p>
    <w:p>
      <w:r>
        <w:t>答案:D</w:t>
      </w:r>
    </w:p>
    <w:p>
      <w:r>
        <w:t>解析:D</w:t>
      </w:r>
    </w:p>
    <w:p>
      <w:r>
        <w:t>P212</w:t>
      </w:r>
    </w:p>
    <w:p>
      <w:r>
        <w:t>960丶下面叙逃错误的是()</w:t>
      </w:r>
    </w:p>
    <w:p>
      <w:r>
        <w:t>A丶对织网分离器的丝网定期清洗是为了除掉积存的盐分提高效率</w:t>
      </w:r>
    </w:p>
    <w:p>
      <w:r>
        <w:t>B丶织网分离器比较适合在低速下使用,对空气流量必须要有较大的进气面积</w:t>
      </w:r>
    </w:p>
    <w:p>
      <w:r>
        <w:t>这是滤器一个突出优点</w:t>
      </w:r>
    </w:p>
    <w:p>
      <w:r>
        <w:t>C丶织网过滤器的效率与网垫丶金属框架之间的气密性有关</w:t>
      </w:r>
    </w:p>
    <w:p>
      <w:r>
        <w:t>D丶燃气轮机有防水系统丶火警预报系统丶灭火系统丶通风冷却系统状态操纵</w:t>
      </w:r>
    </w:p>
    <w:p>
      <w:r>
        <w:t>系统等</w:t>
      </w:r>
    </w:p>
    <w:p>
      <w:r>
        <w:t>答案:B</w:t>
      </w:r>
    </w:p>
    <w:p>
      <w:r>
        <w:t>解析:B</w:t>
      </w:r>
    </w:p>
    <w:p>
      <w:r>
        <w:t>P214</w:t>
      </w:r>
    </w:p>
    <w:p>
      <w:r>
        <w:t>961丶下面叙逮错误的是()</w:t>
      </w:r>
    </w:p>
    <w:p>
      <w:r>
        <w:t>A丶燃气轮机通流部分清洗就是在不移动或分解燃气轮机零部件的情况下,把清</w:t>
      </w:r>
    </w:p>
    <w:p>
      <w:r>
        <w:t>洗剂喷入燃气轮机通流部分,通过清洗剂的物理化学作用,去除掉通流表面的积</w:t>
      </w:r>
    </w:p>
    <w:p>
      <w:r>
        <w:t>垢,使燃气轮机性能得到恢复,并防止沉积物对通流元件表面的腐蚀</w:t>
      </w:r>
    </w:p>
    <w:p>
      <w:r>
        <w:t>B丶在船舶燃汽轮杋动力装置中进气装置所使用的进气滤清装置,通常有两种形</w:t>
      </w:r>
    </w:p>
    <w:p>
      <w:r>
        <w:t>式:叶片惯性过滤器和织网过滤</w:t>
      </w:r>
    </w:p>
    <w:p>
      <w:r>
        <w:t>C丶用剝蚀性清洗剂对燃气轮机进行清洗,应当在燃汽轮机低工况下进行</w:t>
      </w:r>
    </w:p>
    <w:p>
      <w:r>
        <w:t>D丶夏季温度较低,为了防止水洗叶片时沸腾,可在蒸馏水中加入一定比例甲醇</w:t>
      </w:r>
    </w:p>
    <w:p>
      <w:r>
        <w:t>来降低冰点</w:t>
      </w:r>
    </w:p>
    <w:p>
      <w:r>
        <w:t>答案:D</w:t>
      </w:r>
    </w:p>
    <w:p>
      <w:r>
        <w:t>解析:D</w:t>
      </w:r>
    </w:p>
    <w:p>
      <w:r>
        <w:t>P212</w:t>
      </w:r>
    </w:p>
    <w:p>
      <w:r>
        <w:t>962丶在燃气轮机上,有许多需要由燃气轮机转子拖动的附威系统和设备的附件</w:t>
      </w:r>
    </w:p>
    <w:p>
      <w:r>
        <w:t>下列哪些属于燃气轮机的附属系统和设备的附件()</w:t>
      </w:r>
    </w:p>
    <w:p>
      <w:r>
        <w:t>A、滑油泵</w:t>
      </w:r>
    </w:p>
    <w:p>
      <w:r>
        <w:t>B、燃油泵</w:t>
      </w:r>
    </w:p>
    <w:p>
      <w:r>
        <w:t>C丶燃油流量自动调节器</w:t>
      </w:r>
    </w:p>
    <w:p>
      <w:r>
        <w:t>D、水分离器</w:t>
      </w:r>
    </w:p>
    <w:p>
      <w:r>
        <w:t>答案:D</w:t>
      </w:r>
    </w:p>
    <w:p>
      <w:r>
        <w:t>解析:D</w:t>
      </w:r>
    </w:p>
    <w:p>
      <w:r>
        <w:t>216</w:t>
      </w:r>
    </w:p>
    <w:p>
      <w:r>
        <w:t>963、以下关于附件传动装置在设计时要求说法不正确的是()</w:t>
      </w:r>
    </w:p>
    <w:p>
      <w:r>
        <w:t>A丶应满足各种附件对转速丶转向,传动功率,安装位置和密封等技术要求</w:t>
      </w:r>
    </w:p>
    <w:p>
      <w:r>
        <w:t>B丶应便于附件的维护丶调整、安装丶更换。</w:t>
      </w:r>
    </w:p>
    <w:p>
      <w:r>
        <w:t>C丶外廓尺寸要小,应尽量利用燃气轮机周围的有限空间</w:t>
      </w:r>
    </w:p>
    <w:p>
      <w:r>
        <w:t>D丶附件应尽量靠近高温区</w:t>
      </w:r>
    </w:p>
    <w:p>
      <w:r>
        <w:t>答案:D</w:t>
      </w:r>
    </w:p>
    <w:p>
      <w:r>
        <w:t>解析:D</w:t>
      </w:r>
    </w:p>
    <w:p>
      <w:r>
        <w:t>P216</w:t>
      </w:r>
    </w:p>
    <w:p>
      <w:r>
        <w:t>964丶燃气轮机附件传动装置分别由</w:t>
      </w:r>
    </w:p>
    <w:p>
      <w:r>
        <w:t>和</w:t>
      </w:r>
    </w:p>
    <w:p>
      <w:r>
        <w:t>传动将功率传给燃气轮机</w:t>
      </w:r>
    </w:p>
    <w:p>
      <w:r>
        <w:t>上的各附件()</w:t>
      </w:r>
    </w:p>
    <w:p>
      <w:r>
        <w:t>A、高压压气机和低压压气机</w:t>
      </w:r>
    </w:p>
    <w:p>
      <w:r>
        <w:t>B、高压压气机和低速齿轮箱</w:t>
      </w:r>
    </w:p>
    <w:p>
      <w:r>
        <w:t>C、低压压气机和辅助齿轮箱</w:t>
      </w:r>
    </w:p>
    <w:p>
      <w:r>
        <w:t>C.低速齿轮箱和辅助齿轮箱</w:t>
      </w:r>
    </w:p>
    <w:p>
      <w:r>
        <w:t>答案:A</w:t>
      </w:r>
    </w:p>
    <w:p>
      <w:r>
        <w:t>解析:A</w:t>
      </w:r>
    </w:p>
    <w:p>
      <w:r>
        <w:t>P218</w:t>
      </w:r>
    </w:p>
    <w:p>
      <w:r>
        <w:t>965丶附件传动装置的机厘通常由铸造机械加工制成。()</w:t>
      </w:r>
    </w:p>
    <w:p>
      <w:r>
        <w:t>A、铸铁</w:t>
      </w:r>
    </w:p>
    <w:p>
      <w:r>
        <w:t>B、铝合金</w:t>
      </w:r>
    </w:p>
    <w:p>
      <w:r>
        <w:t>C、钛合金</w:t>
      </w:r>
    </w:p>
    <w:p>
      <w:r>
        <w:t>D、铜镍合金</w:t>
      </w:r>
    </w:p>
    <w:p>
      <w:r>
        <w:t>答案:B</w:t>
      </w:r>
    </w:p>
    <w:p>
      <w:r>
        <w:t>解析:B</w:t>
      </w:r>
    </w:p>
    <w:p>
      <w:r>
        <w:t>P219</w:t>
      </w:r>
    </w:p>
    <w:p>
      <w:r>
        <w:t>966丶在附件传动装置设计时,为了补偿与小轴两编相连的齿轮轴心的不同心度</w:t>
      </w:r>
    </w:p>
    <w:p>
      <w:r>
        <w:t>小输的齿槽与相配的内齿槽之间均应采用活动(有间隙)的配合。有时还需要将</w:t>
      </w:r>
    </w:p>
    <w:p>
      <w:r>
        <w:t>小轴的齿槽沿长度方向做成形以减小因不同心而造成的干沙。()</w:t>
      </w:r>
    </w:p>
    <w:p>
      <w:r>
        <w:t>A、圆柱形</w:t>
      </w:r>
    </w:p>
    <w:p>
      <w:r>
        <w:t>B、正方形</w:t>
      </w:r>
    </w:p>
    <w:p>
      <w:r>
        <w:t>C、球形</w:t>
      </w:r>
    </w:p>
    <w:p>
      <w:r>
        <w:t>D、梯形</w:t>
      </w:r>
    </w:p>
    <w:p>
      <w:r>
        <w:t>案:C</w:t>
      </w:r>
    </w:p>
    <w:p>
      <w:r>
        <w:t>解析:C</w:t>
      </w:r>
    </w:p>
    <w:p>
      <w:r>
        <w:t>220</w:t>
      </w:r>
    </w:p>
    <w:p>
      <w:r>
        <w:t>967、在发电机(或电动机)及其他电气附件的传动中,必须采用时靠的封严装置</w:t>
      </w:r>
    </w:p>
    <w:p>
      <w:r>
        <w:t>以防止传动我有中的营范国人电气新住中。下列哪个不属于常采用的封严装置(</w:t>
      </w:r>
    </w:p>
    <w:p>
      <w:r>
        <w:t>A、涨</w:t>
      </w:r>
    </w:p>
    <w:p>
      <w:r>
        <w:t>B、橡胶O形圈</w:t>
      </w:r>
    </w:p>
    <w:p>
      <w:r>
        <w:t>C丶填料密封</w:t>
      </w:r>
    </w:p>
    <w:p>
      <w:r>
        <w:t>D、高压空</w:t>
      </w:r>
    </w:p>
    <w:p>
      <w:r>
        <w:t>答案:C</w:t>
      </w:r>
    </w:p>
    <w:p>
      <w:r>
        <w:t>解析:C</w:t>
      </w:r>
    </w:p>
    <w:p>
      <w:r>
        <w:t>P22</w:t>
      </w:r>
    </w:p>
    <w:p>
      <w:r>
        <w:t>968、为了满足启动发电工作时的不同传动比需要在安装启动发电机动机匣处</w:t>
      </w:r>
    </w:p>
    <w:p>
      <w:r>
        <w:t>都装有二速传动装置以下哪个不是二速传动装置的组成部分()</w:t>
      </w:r>
    </w:p>
    <w:p>
      <w:r>
        <w:t>A、棘轮离合器</w:t>
      </w:r>
    </w:p>
    <w:p>
      <w:r>
        <w:t>B、齿轮离合器</w:t>
      </w:r>
    </w:p>
    <w:p>
      <w:r>
        <w:t>C、滚棒离合器</w:t>
      </w:r>
    </w:p>
    <w:p>
      <w:r>
        <w:t>D丶摩擦高合器</w:t>
      </w:r>
    </w:p>
    <w:p>
      <w:r>
        <w:t>答案:B</w:t>
      </w:r>
    </w:p>
    <w:p>
      <w:r>
        <w:t>解析:B</w:t>
      </w:r>
    </w:p>
    <w:p>
      <w:r>
        <w:t>P224</w:t>
      </w:r>
    </w:p>
    <w:p>
      <w:r>
        <w:t>969、船用燃气轮机是一种的动力机械()</w:t>
      </w:r>
    </w:p>
    <w:p>
      <w:r>
        <w:t>A、高转速丶低转矩</w:t>
      </w:r>
    </w:p>
    <w:p>
      <w:r>
        <w:t>B、低转速丶高转矩</w:t>
      </w:r>
    </w:p>
    <w:p>
      <w:r>
        <w:t>C、高转速丶高转矩</w:t>
      </w:r>
    </w:p>
    <w:p>
      <w:r>
        <w:t>D丶低转速丶低转矩</w:t>
      </w:r>
    </w:p>
    <w:p>
      <w:r>
        <w:t>答案:A</w:t>
      </w:r>
    </w:p>
    <w:p>
      <w:r>
        <w:t>解析:A</w:t>
      </w:r>
    </w:p>
    <w:p>
      <w:r>
        <w:t>P230</w:t>
      </w:r>
    </w:p>
    <w:p>
      <w:r>
        <w:t>970、近几年来各国竟相开发的高速高性能船中越来越多采用推进取代传统</w:t>
      </w:r>
    </w:p>
    <w:p>
      <w:r>
        <w:t>的螺旋桨推进。()</w:t>
      </w:r>
    </w:p>
    <w:p>
      <w:r>
        <w:t>A、电力</w:t>
      </w:r>
    </w:p>
    <w:p>
      <w:r>
        <w:t>B、喷气</w:t>
      </w:r>
    </w:p>
    <w:p>
      <w:r>
        <w:t>C、喷水</w:t>
      </w:r>
    </w:p>
    <w:p>
      <w:r>
        <w:t>D、导管</w:t>
      </w:r>
    </w:p>
    <w:p>
      <w:r>
        <w:t>案:C</w:t>
      </w:r>
    </w:p>
    <w:p>
      <w:r>
        <w:t>解析:C</w:t>
      </w:r>
    </w:p>
    <w:p>
      <w:r>
        <w:t>232</w:t>
      </w:r>
    </w:p>
    <w:p>
      <w:r>
        <w:t>971、为保证水系转子沿径向质量分布均衡,以获得良好的平衡避免工作中产</w:t>
      </w:r>
    </w:p>
    <w:p>
      <w:r>
        <w:t>生过大的震动,共配好的叶轮和泵轴需经实验。</w:t>
      </w:r>
    </w:p>
    <w:p>
      <w:r>
        <w:t>A、平衡</w:t>
      </w:r>
    </w:p>
    <w:p>
      <w:r>
        <w:t>B、压力</w:t>
      </w:r>
    </w:p>
    <w:p>
      <w:r>
        <w:t>C、密封</w:t>
      </w:r>
    </w:p>
    <w:p>
      <w:r>
        <w:t>D、高温</w:t>
      </w:r>
    </w:p>
    <w:p>
      <w:r>
        <w:t>答案:A</w:t>
      </w:r>
    </w:p>
    <w:p>
      <w:r>
        <w:t>972、在多级汽轮机中,由于蒸汽比容随着压力的逐级降低蒸汽容积流量将</w:t>
      </w:r>
    </w:p>
    <w:p>
      <w:r>
        <w:t>A、增大</w:t>
      </w:r>
    </w:p>
    <w:p>
      <w:r>
        <w:t>B、减小</w:t>
      </w:r>
    </w:p>
    <w:p>
      <w:r>
        <w:t>C、不受影响</w:t>
      </w:r>
    </w:p>
    <w:p>
      <w:r>
        <w:t>答案:B</w:t>
      </w:r>
    </w:p>
    <w:p>
      <w:r>
        <w:t>973丶压气机的转子由轮缘上安装有叶片的个轮盘装嵌而成</w:t>
      </w:r>
    </w:p>
    <w:p>
      <w:r>
        <w:t>ABcD</w:t>
      </w:r>
    </w:p>
    <w:p>
      <w:r>
        <w:t>15</w:t>
      </w:r>
    </w:p>
    <w:p>
      <w:r>
        <w:t>答案:B</w:t>
      </w:r>
    </w:p>
    <w:p>
      <w:r>
        <w:t>974、当电油门推杆往前推时输入到速度控制器的命令速度气压信号</w:t>
      </w:r>
    </w:p>
    <w:p>
      <w:r>
        <w:t>A、不确定</w:t>
      </w:r>
    </w:p>
    <w:p>
      <w:r>
        <w:t>B、不变</w:t>
      </w:r>
    </w:p>
    <w:p>
      <w:r>
        <w:t>C、减小</w:t>
      </w:r>
    </w:p>
    <w:p>
      <w:r>
        <w:t>D、增大</w:t>
      </w:r>
    </w:p>
    <w:p>
      <w:r>
        <w:t>答案:D</w:t>
      </w:r>
    </w:p>
    <w:p>
      <w:r>
        <w:t>975、织网过滤器的压力损失约在水柱</w:t>
      </w:r>
    </w:p>
    <w:p>
      <w:r>
        <w:t>A、12mm~7.5mm</w:t>
      </w:r>
    </w:p>
    <w:p>
      <w:r>
        <w:t>2mm-65mm</w:t>
      </w:r>
    </w:p>
    <w:p>
      <w:r>
        <w:t>C、13mm~7.5mm</w:t>
      </w:r>
    </w:p>
    <w:p>
      <w:r>
        <w:t>D、13mm~6.5mm</w:t>
      </w:r>
    </w:p>
    <w:p>
      <w:r>
        <w:t>答案:A</w:t>
      </w:r>
    </w:p>
    <w:p>
      <w:r>
        <w:t>976丶船舶航行的消耗物的贮存量决定于的消耗量</w:t>
      </w:r>
    </w:p>
    <w:p>
      <w:r>
        <w:t>A、船舶总量</w:t>
      </w:r>
    </w:p>
    <w:p>
      <w:r>
        <w:t>B、航速</w:t>
      </w:r>
    </w:p>
    <w:p>
      <w:r>
        <w:t>C、航程与单位时间</w:t>
      </w:r>
    </w:p>
    <w:p>
      <w:r>
        <w:t>D、以上都</w:t>
      </w:r>
    </w:p>
    <w:p>
      <w:r>
        <w:t>答案:C</w:t>
      </w:r>
    </w:p>
    <w:p>
      <w:r>
        <w:t>977、在高速的军舰上冷却水怎样进入凝汽器?</w:t>
      </w:r>
    </w:p>
    <w:p>
      <w:r>
        <w:t>A、依靠循环水泵</w:t>
      </w:r>
    </w:p>
    <w:p>
      <w:r>
        <w:t>B、靠船的速度而自行进入</w:t>
      </w:r>
    </w:p>
    <w:p>
      <w:r>
        <w:t>C、依靠空气喷射泵</w:t>
      </w:r>
    </w:p>
    <w:p>
      <w:r>
        <w:t>D、以上都不对</w:t>
      </w:r>
    </w:p>
    <w:p>
      <w:r>
        <w:t>答案:B</w:t>
      </w:r>
    </w:p>
    <w:p>
      <w:r>
        <w:t>解析:【P86,第12行,</w:t>
      </w:r>
    </w:p>
    <w:p>
      <w:r>
        <w:t>978、以下哪个选项不是对滑油系统的设计要求</w:t>
      </w:r>
    </w:p>
    <w:p>
      <w:r>
        <w:t>A、有自动启动备用油泵的设备</w:t>
      </w:r>
    </w:p>
    <w:p>
      <w:r>
        <w:t>B丶保证滑油在航行或停泊期间都能进行清理</w:t>
      </w:r>
    </w:p>
    <w:p>
      <w:r>
        <w:t>C丶循环滑油应有足够的沉淀时间</w:t>
      </w:r>
    </w:p>
    <w:p>
      <w:r>
        <w:t>D丶保持温度在一定范围</w:t>
      </w:r>
    </w:p>
    <w:p>
      <w:r>
        <w:t>答案:D</w:t>
      </w:r>
    </w:p>
    <w:p>
      <w:r>
        <w:t>979、我国渤海湾油田用.G.M501KF船用燃气轮机作钻油台发电时燃用的</w:t>
      </w:r>
    </w:p>
    <w:p>
      <w:r>
        <w:t>是</w:t>
      </w:r>
    </w:p>
    <w:p>
      <w:r>
        <w:t>A、轻柴油</w:t>
      </w:r>
    </w:p>
    <w:p>
      <w:r>
        <w:t>B、重油</w:t>
      </w:r>
    </w:p>
    <w:p>
      <w:r>
        <w:t>C、油井的天然</w:t>
      </w:r>
    </w:p>
    <w:p>
      <w:r>
        <w:t>D、汽油</w:t>
      </w:r>
    </w:p>
    <w:p>
      <w:r>
        <w:t>答案:C</w:t>
      </w:r>
    </w:p>
    <w:p>
      <w:r>
        <w:t>980丶船舶汽轮机动力装置的特点,以下选项正确的是</w:t>
      </w:r>
    </w:p>
    <w:p>
      <w:r>
        <w:t>①单机功率大②工作可靠性好,寿命长③燃用廉价劣质燃油④热效率高</w:t>
      </w:r>
    </w:p>
    <w:p>
      <w:r>
        <w:t>A、①2</w:t>
      </w:r>
    </w:p>
    <w:p>
      <w:r>
        <w:t>B、①②③</w:t>
      </w:r>
    </w:p>
    <w:p>
      <w:r>
        <w:t>C、②③④</w:t>
      </w:r>
    </w:p>
    <w:p>
      <w:r>
        <w:t>D、①②③④</w:t>
      </w:r>
    </w:p>
    <w:p>
      <w:r>
        <w:t>答案:B</w:t>
      </w:r>
    </w:p>
    <w:p>
      <w:r>
        <w:t>981、以下选项</w:t>
      </w:r>
    </w:p>
    <w:p>
      <w:r>
        <w:t>是推进装置热力设备的三大核心设备</w:t>
      </w:r>
    </w:p>
    <w:p>
      <w:r>
        <w:t>④高、低压加热器②锅炉③燃油泵④汽轮机⑤凝汽器</w:t>
      </w:r>
    </w:p>
    <w:p>
      <w:r>
        <w:t>A、①②③</w:t>
      </w:r>
    </w:p>
    <w:p>
      <w:r>
        <w:t>B、②③4</w:t>
      </w:r>
    </w:p>
    <w:p>
      <w:r>
        <w:t>C、②③⑤</w:t>
      </w:r>
    </w:p>
    <w:p>
      <w:r>
        <w:t>D、②4⑤</w:t>
      </w:r>
    </w:p>
    <w:p>
      <w:r>
        <w:t>答案:D</w:t>
      </w:r>
    </w:p>
    <w:p>
      <w:r>
        <w:t>982、动力装置根据其用途可分为哪些</w:t>
      </w:r>
    </w:p>
    <w:p>
      <w:r>
        <w:t>①推进装置②辅助供能装置③</w:t>
      </w:r>
    </w:p>
    <w:p>
      <w:r>
        <w:t>为保证船舶航行安全和人员生活所必需的设备</w:t>
      </w:r>
    </w:p>
    <w:p>
      <w:r>
        <w:t>A、①②</w:t>
      </w:r>
    </w:p>
    <w:p>
      <w:r>
        <w:t>C、①③</w:t>
      </w:r>
    </w:p>
    <w:p>
      <w:r>
        <w:t>D、①②③</w:t>
      </w:r>
    </w:p>
    <w:p>
      <w:r>
        <w:t>答案:D</w:t>
      </w:r>
    </w:p>
    <w:p>
      <w:r>
        <w:t>983丶船舶航行远洋时对船舶动力装置提出的特殊要求有</w:t>
      </w:r>
    </w:p>
    <w:p>
      <w:r>
        <w:t>①考虑船舶的独立性②考虑船舶的重量③要求安全可靠</w:t>
      </w:r>
    </w:p>
    <w:p>
      <w:r>
        <w:t>A、①</w:t>
      </w:r>
    </w:p>
    <w:p>
      <w:r>
        <w:t>C、②③</w:t>
      </w:r>
    </w:p>
    <w:p>
      <w:r>
        <w:t>答案:B</w:t>
      </w:r>
    </w:p>
    <w:p>
      <w:r>
        <w:t>984丶通常釆用一个有代表性的经济指标,就是装置的航程燃料消耗量。</w:t>
      </w:r>
    </w:p>
    <w:p>
      <w:r>
        <w:t>A、每海里</w:t>
      </w:r>
    </w:p>
    <w:p>
      <w:r>
        <w:t>B、每两海里</w:t>
      </w:r>
    </w:p>
    <w:p>
      <w:r>
        <w:t>C、每三海里</w:t>
      </w:r>
    </w:p>
    <w:p>
      <w:r>
        <w:t>D、每四海里</w:t>
      </w:r>
    </w:p>
    <w:p>
      <w:r>
        <w:t>答案:A</w:t>
      </w:r>
    </w:p>
    <w:p>
      <w:r>
        <w:t>985丶燃气轮机涡轮前的燃气温度约为</w:t>
      </w:r>
    </w:p>
    <w:p>
      <w:r>
        <w:t>A、760-840°</w:t>
      </w:r>
    </w:p>
    <w:p>
      <w:r>
        <w:t>B、700-820°</w:t>
      </w:r>
    </w:p>
    <w:p>
      <w:r>
        <w:t>C、500-650°</w:t>
      </w:r>
    </w:p>
    <w:p>
      <w:r>
        <w:t>D、800-920°</w:t>
      </w:r>
    </w:p>
    <w:p>
      <w:r>
        <w:t>答案:A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